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267F2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b/>
          <w:color w:val="000000" w:themeColor="text1"/>
          <w:sz w:val="36"/>
        </w:rPr>
        <w:t>Object</w:t>
      </w:r>
      <w:r w:rsidRPr="00622777">
        <w:rPr>
          <w:b/>
          <w:color w:val="000000" w:themeColor="text1"/>
          <w:sz w:val="36"/>
          <w:lang w:val="ru-RU"/>
        </w:rPr>
        <w:t xml:space="preserve"> </w:t>
      </w:r>
      <w:r w:rsidRPr="00622777">
        <w:rPr>
          <w:b/>
          <w:color w:val="000000" w:themeColor="text1"/>
          <w:sz w:val="36"/>
        </w:rPr>
        <w:t>API</w:t>
      </w:r>
      <w:r w:rsidRPr="00622777">
        <w:rPr>
          <w:b/>
          <w:color w:val="000000" w:themeColor="text1"/>
          <w:sz w:val="36"/>
          <w:lang w:val="ru-RU"/>
        </w:rPr>
        <w:t xml:space="preserve"> — Подробная документация (с нюансами)</w:t>
      </w:r>
    </w:p>
    <w:p w14:paraId="3A7A8B00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Сервисы: ObjectService, ObjectArchetypeService, ObjectTypeService; Контроллер: ObjectController</w:t>
      </w:r>
    </w:p>
    <w:p w14:paraId="0A3361E9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Дата: 2025-09-05</w:t>
      </w:r>
    </w:p>
    <w:p w14:paraId="703FD220" w14:textId="7777777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1. Назначение и обзор</w:t>
      </w:r>
    </w:p>
    <w:p w14:paraId="5B6D1574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</w:rPr>
        <w:t>API</w:t>
      </w:r>
      <w:r w:rsidRPr="00622777">
        <w:rPr>
          <w:color w:val="000000" w:themeColor="text1"/>
          <w:lang w:val="ru-RU"/>
        </w:rPr>
        <w:t xml:space="preserve"> обеспечивает интеграцию с </w:t>
      </w:r>
      <w:r w:rsidRPr="00622777">
        <w:rPr>
          <w:color w:val="000000" w:themeColor="text1"/>
        </w:rPr>
        <w:t>MidPoint</w:t>
      </w:r>
      <w:r w:rsidRPr="00622777">
        <w:rPr>
          <w:color w:val="000000" w:themeColor="text1"/>
          <w:lang w:val="ru-RU"/>
        </w:rPr>
        <w:t xml:space="preserve"> (создание/изменение/удаление объектов) и доступ к внутренним таблицам/представлениям для получения структуры полей и конкретных значений по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 xml:space="preserve"> или 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 xml:space="preserve">. Контроллер требует </w:t>
      </w:r>
      <w:r w:rsidRPr="00622777">
        <w:rPr>
          <w:color w:val="000000" w:themeColor="text1"/>
        </w:rPr>
        <w:t>Basic</w:t>
      </w:r>
      <w:r w:rsidRPr="00622777">
        <w:rPr>
          <w:color w:val="000000" w:themeColor="text1"/>
          <w:lang w:val="ru-RU"/>
        </w:rPr>
        <w:t xml:space="preserve"> </w:t>
      </w:r>
      <w:r w:rsidRPr="00622777">
        <w:rPr>
          <w:color w:val="000000" w:themeColor="text1"/>
        </w:rPr>
        <w:t>Auth</w:t>
      </w:r>
      <w:r w:rsidRPr="00622777">
        <w:rPr>
          <w:color w:val="000000" w:themeColor="text1"/>
          <w:lang w:val="ru-RU"/>
        </w:rPr>
        <w:t xml:space="preserve"> и использует </w:t>
      </w:r>
      <w:r w:rsidRPr="00622777">
        <w:rPr>
          <w:color w:val="000000" w:themeColor="text1"/>
        </w:rPr>
        <w:t>Spring</w:t>
      </w:r>
      <w:r w:rsidRPr="00622777">
        <w:rPr>
          <w:color w:val="000000" w:themeColor="text1"/>
          <w:lang w:val="ru-RU"/>
        </w:rPr>
        <w:t xml:space="preserve"> </w:t>
      </w:r>
      <w:r w:rsidRPr="00622777">
        <w:rPr>
          <w:color w:val="000000" w:themeColor="text1"/>
        </w:rPr>
        <w:t>Pageable</w:t>
      </w:r>
      <w:r w:rsidRPr="00622777">
        <w:rPr>
          <w:color w:val="000000" w:themeColor="text1"/>
          <w:lang w:val="ru-RU"/>
        </w:rPr>
        <w:t xml:space="preserve"> для пагинации/сортировки.</w:t>
      </w:r>
    </w:p>
    <w:p w14:paraId="02DCD87D" w14:textId="7777777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2. Глоссарий</w:t>
      </w:r>
    </w:p>
    <w:p w14:paraId="6D69E29D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 xml:space="preserve"> — тип объекта </w:t>
      </w:r>
      <w:r w:rsidRPr="00622777">
        <w:rPr>
          <w:color w:val="000000" w:themeColor="text1"/>
        </w:rPr>
        <w:t>MidPoint</w:t>
      </w:r>
      <w:r w:rsidRPr="00622777">
        <w:rPr>
          <w:color w:val="000000" w:themeColor="text1"/>
          <w:lang w:val="ru-RU"/>
        </w:rPr>
        <w:t xml:space="preserve"> (например: </w:t>
      </w:r>
      <w:r w:rsidRPr="00622777">
        <w:rPr>
          <w:color w:val="000000" w:themeColor="text1"/>
        </w:rPr>
        <w:t>user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role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org</w:t>
      </w:r>
      <w:r w:rsidRPr="00622777">
        <w:rPr>
          <w:color w:val="000000" w:themeColor="text1"/>
          <w:lang w:val="ru-RU"/>
        </w:rPr>
        <w:t>).</w:t>
      </w:r>
    </w:p>
    <w:p w14:paraId="12278B84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 xml:space="preserve"> — внешний архетип (</w:t>
      </w:r>
      <w:r w:rsidRPr="00622777">
        <w:rPr>
          <w:color w:val="000000" w:themeColor="text1"/>
        </w:rPr>
        <w:t>extArchetype</w:t>
      </w:r>
      <w:r w:rsidRPr="00622777">
        <w:rPr>
          <w:color w:val="000000" w:themeColor="text1"/>
          <w:lang w:val="ru-RU"/>
        </w:rPr>
        <w:t>) для группировки полей.</w:t>
      </w:r>
    </w:p>
    <w:p w14:paraId="121FEF58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-таблица — таблица/представление, имя которой содержит '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' (хранит расширенные атрибуты).</w:t>
      </w:r>
    </w:p>
    <w:p w14:paraId="6E2DB2C5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Lookup</w:t>
      </w:r>
      <w:r w:rsidRPr="00622777">
        <w:rPr>
          <w:color w:val="000000" w:themeColor="text1"/>
          <w:lang w:val="ru-RU"/>
        </w:rPr>
        <w:t xml:space="preserve"> — поле со списком допустимых значений (берутся из </w:t>
      </w:r>
      <w:r w:rsidRPr="00622777">
        <w:rPr>
          <w:color w:val="000000" w:themeColor="text1"/>
        </w:rPr>
        <w:t>EnumValueRepository</w:t>
      </w:r>
      <w:r w:rsidRPr="00622777">
        <w:rPr>
          <w:color w:val="000000" w:themeColor="text1"/>
          <w:lang w:val="ru-RU"/>
        </w:rPr>
        <w:t>).</w:t>
      </w:r>
    </w:p>
    <w:p w14:paraId="6A302B6C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vDisplayName</w:t>
      </w:r>
      <w:r w:rsidRPr="00622777">
        <w:rPr>
          <w:color w:val="000000" w:themeColor="text1"/>
          <w:lang w:val="ru-RU"/>
        </w:rPr>
        <w:t xml:space="preserve"> — человекочитаемое имя объекта; берётся из </w:t>
      </w:r>
      <w:r w:rsidRPr="00622777">
        <w:rPr>
          <w:color w:val="000000" w:themeColor="text1"/>
        </w:rPr>
        <w:t>getVDisplayName</w:t>
      </w:r>
      <w:r w:rsidRPr="00622777">
        <w:rPr>
          <w:color w:val="000000" w:themeColor="text1"/>
          <w:lang w:val="ru-RU"/>
        </w:rPr>
        <w:t xml:space="preserve">() или через </w:t>
      </w:r>
      <w:r w:rsidRPr="00622777">
        <w:rPr>
          <w:color w:val="000000" w:themeColor="text1"/>
        </w:rPr>
        <w:t>RefValueRepository</w:t>
      </w:r>
      <w:r w:rsidRPr="00622777">
        <w:rPr>
          <w:color w:val="000000" w:themeColor="text1"/>
          <w:lang w:val="ru-RU"/>
        </w:rPr>
        <w:t xml:space="preserve"> для ссылок.</w:t>
      </w:r>
    </w:p>
    <w:p w14:paraId="54FEB1D0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FilterRequest</w:t>
      </w:r>
      <w:r w:rsidRPr="00622777">
        <w:rPr>
          <w:color w:val="000000" w:themeColor="text1"/>
          <w:lang w:val="ru-RU"/>
        </w:rPr>
        <w:t xml:space="preserve"> — фильтры, список включаемых/исключаемых полей и т.п.; применяется при поиске/чтении.</w:t>
      </w:r>
    </w:p>
    <w:p w14:paraId="49F861C3" w14:textId="7777777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3. Аутентификация и безопасность</w:t>
      </w:r>
    </w:p>
    <w:p w14:paraId="58CB5094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• Все эндпоинты помечены @</w:t>
      </w:r>
      <w:r w:rsidRPr="00622777">
        <w:rPr>
          <w:color w:val="000000" w:themeColor="text1"/>
        </w:rPr>
        <w:t>SecurityRequirement</w:t>
      </w:r>
      <w:r w:rsidRPr="00622777">
        <w:rPr>
          <w:color w:val="000000" w:themeColor="text1"/>
          <w:lang w:val="ru-RU"/>
        </w:rPr>
        <w:t>(</w:t>
      </w:r>
      <w:r w:rsidRPr="00622777">
        <w:rPr>
          <w:color w:val="000000" w:themeColor="text1"/>
        </w:rPr>
        <w:t>name</w:t>
      </w:r>
      <w:r w:rsidRPr="00622777">
        <w:rPr>
          <w:color w:val="000000" w:themeColor="text1"/>
          <w:lang w:val="ru-RU"/>
        </w:rPr>
        <w:t xml:space="preserve"> = "</w:t>
      </w:r>
      <w:r w:rsidRPr="00622777">
        <w:rPr>
          <w:color w:val="000000" w:themeColor="text1"/>
        </w:rPr>
        <w:t>basicAuth</w:t>
      </w:r>
      <w:r w:rsidRPr="00622777">
        <w:rPr>
          <w:color w:val="000000" w:themeColor="text1"/>
          <w:lang w:val="ru-RU"/>
        </w:rPr>
        <w:t xml:space="preserve">"). Требуется заголовок </w:t>
      </w:r>
      <w:r w:rsidRPr="00622777">
        <w:rPr>
          <w:color w:val="000000" w:themeColor="text1"/>
        </w:rPr>
        <w:t>Authorization</w:t>
      </w:r>
      <w:r w:rsidRPr="00622777">
        <w:rPr>
          <w:color w:val="000000" w:themeColor="text1"/>
          <w:lang w:val="ru-RU"/>
        </w:rPr>
        <w:t xml:space="preserve">: </w:t>
      </w:r>
      <w:r w:rsidRPr="00622777">
        <w:rPr>
          <w:color w:val="000000" w:themeColor="text1"/>
        </w:rPr>
        <w:t>Basic</w:t>
      </w:r>
      <w:r w:rsidRPr="00622777">
        <w:rPr>
          <w:color w:val="000000" w:themeColor="text1"/>
          <w:lang w:val="ru-RU"/>
        </w:rPr>
        <w:t xml:space="preserve"> ...</w:t>
      </w:r>
    </w:p>
    <w:p w14:paraId="0ADF1656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Креденшелы не логируются. В логах фиксируются типы операций и </w:t>
      </w:r>
      <w:r w:rsidRPr="00622777">
        <w:rPr>
          <w:color w:val="000000" w:themeColor="text1"/>
        </w:rPr>
        <w:t>OID</w:t>
      </w:r>
      <w:r w:rsidRPr="00622777">
        <w:rPr>
          <w:color w:val="000000" w:themeColor="text1"/>
          <w:lang w:val="ru-RU"/>
        </w:rPr>
        <w:t>.</w:t>
      </w:r>
    </w:p>
    <w:p w14:paraId="2B68892E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Внимание к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_</w:t>
      </w:r>
      <w:r w:rsidRPr="00622777">
        <w:rPr>
          <w:color w:val="000000" w:themeColor="text1"/>
        </w:rPr>
        <w:t>whereclause</w:t>
      </w:r>
      <w:r w:rsidRPr="00622777">
        <w:rPr>
          <w:color w:val="000000" w:themeColor="text1"/>
          <w:lang w:val="ru-RU"/>
        </w:rPr>
        <w:t xml:space="preserve">: </w:t>
      </w:r>
      <w:r w:rsidRPr="00622777">
        <w:rPr>
          <w:color w:val="000000" w:themeColor="text1"/>
        </w:rPr>
        <w:t>RepositoryResolver</w:t>
      </w:r>
      <w:r w:rsidRPr="00622777">
        <w:rPr>
          <w:color w:val="000000" w:themeColor="text1"/>
          <w:lang w:val="ru-RU"/>
        </w:rPr>
        <w:t xml:space="preserve"> строит </w:t>
      </w:r>
      <w:r w:rsidRPr="00622777">
        <w:rPr>
          <w:color w:val="000000" w:themeColor="text1"/>
        </w:rPr>
        <w:t>Specification</w:t>
      </w:r>
      <w:r w:rsidRPr="00622777">
        <w:rPr>
          <w:color w:val="000000" w:themeColor="text1"/>
          <w:lang w:val="ru-RU"/>
        </w:rPr>
        <w:t xml:space="preserve"> из </w:t>
      </w:r>
      <w:r w:rsidRPr="00622777">
        <w:rPr>
          <w:color w:val="000000" w:themeColor="text1"/>
        </w:rPr>
        <w:t>where</w:t>
      </w:r>
      <w:r w:rsidRPr="00622777">
        <w:rPr>
          <w:color w:val="000000" w:themeColor="text1"/>
          <w:lang w:val="ru-RU"/>
        </w:rPr>
        <w:t>-части (должно быть безопасно парсингом, без прямой подстановки).</w:t>
      </w:r>
    </w:p>
    <w:p w14:paraId="64637C6E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Рекомендуется ограничить список допустимых 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 xml:space="preserve"> и проверять входные данные (валидация).</w:t>
      </w:r>
    </w:p>
    <w:p w14:paraId="57A9762E" w14:textId="7777777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4. Пагинация и сортировка</w:t>
      </w:r>
    </w:p>
    <w:p w14:paraId="1B27A3F8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Везде, где возвращаются коллекции, используется </w:t>
      </w:r>
      <w:r w:rsidRPr="00622777">
        <w:rPr>
          <w:color w:val="000000" w:themeColor="text1"/>
        </w:rPr>
        <w:t>Pageable</w:t>
      </w:r>
      <w:r w:rsidRPr="00622777">
        <w:rPr>
          <w:color w:val="000000" w:themeColor="text1"/>
          <w:lang w:val="ru-RU"/>
        </w:rPr>
        <w:t xml:space="preserve"> (</w:t>
      </w:r>
      <w:r w:rsidRPr="00622777">
        <w:rPr>
          <w:color w:val="000000" w:themeColor="text1"/>
        </w:rPr>
        <w:t>page</w:t>
      </w:r>
      <w:r w:rsidRPr="00622777">
        <w:rPr>
          <w:color w:val="000000" w:themeColor="text1"/>
          <w:lang w:val="ru-RU"/>
        </w:rPr>
        <w:t xml:space="preserve">, </w:t>
      </w:r>
      <w:r w:rsidRPr="00622777">
        <w:rPr>
          <w:color w:val="000000" w:themeColor="text1"/>
        </w:rPr>
        <w:t>size</w:t>
      </w:r>
      <w:r w:rsidRPr="00622777">
        <w:rPr>
          <w:color w:val="000000" w:themeColor="text1"/>
          <w:lang w:val="ru-RU"/>
        </w:rPr>
        <w:t xml:space="preserve">, </w:t>
      </w:r>
      <w:r w:rsidRPr="00622777">
        <w:rPr>
          <w:color w:val="000000" w:themeColor="text1"/>
        </w:rPr>
        <w:t>sort</w:t>
      </w:r>
      <w:r w:rsidRPr="00622777">
        <w:rPr>
          <w:color w:val="000000" w:themeColor="text1"/>
          <w:lang w:val="ru-RU"/>
        </w:rPr>
        <w:t>).</w:t>
      </w:r>
    </w:p>
    <w:p w14:paraId="5ACA3217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Сортировка проксируется в </w:t>
      </w:r>
      <w:r w:rsidRPr="00622777">
        <w:rPr>
          <w:color w:val="000000" w:themeColor="text1"/>
        </w:rPr>
        <w:t>RepositoryResolver</w:t>
      </w:r>
      <w:r w:rsidRPr="00622777">
        <w:rPr>
          <w:color w:val="000000" w:themeColor="text1"/>
          <w:lang w:val="ru-RU"/>
        </w:rPr>
        <w:t>.</w:t>
      </w:r>
      <w:r w:rsidRPr="00622777">
        <w:rPr>
          <w:color w:val="000000" w:themeColor="text1"/>
        </w:rPr>
        <w:t>executeQueryPaged</w:t>
      </w:r>
      <w:r w:rsidRPr="00622777">
        <w:rPr>
          <w:color w:val="000000" w:themeColor="text1"/>
          <w:lang w:val="ru-RU"/>
        </w:rPr>
        <w:t>(...).</w:t>
      </w:r>
    </w:p>
    <w:p w14:paraId="19F083C2" w14:textId="77777777" w:rsidR="003F1810" w:rsidRPr="00622777" w:rsidRDefault="00000000" w:rsidP="00D57AA9">
      <w:pPr>
        <w:pStyle w:val="21"/>
        <w:ind w:left="-270"/>
        <w:rPr>
          <w:color w:val="000000" w:themeColor="text1"/>
        </w:rPr>
      </w:pPr>
      <w:r w:rsidRPr="00622777">
        <w:rPr>
          <w:color w:val="000000" w:themeColor="text1"/>
        </w:rPr>
        <w:lastRenderedPageBreak/>
        <w:t>5. Эндпоинты</w:t>
      </w:r>
    </w:p>
    <w:tbl>
      <w:tblPr>
        <w:tblW w:w="10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4878"/>
        <w:gridCol w:w="4590"/>
      </w:tblGrid>
      <w:tr w:rsidR="00622777" w:rsidRPr="0087169C" w14:paraId="4C2B314E" w14:textId="77777777" w:rsidTr="0087169C">
        <w:tc>
          <w:tcPr>
            <w:tcW w:w="918" w:type="dxa"/>
            <w:vAlign w:val="center"/>
          </w:tcPr>
          <w:p w14:paraId="3AFB766E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Метод</w:t>
            </w:r>
          </w:p>
        </w:tc>
        <w:tc>
          <w:tcPr>
            <w:tcW w:w="4878" w:type="dxa"/>
            <w:vAlign w:val="center"/>
          </w:tcPr>
          <w:p w14:paraId="5BFB2257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Путь</w:t>
            </w:r>
          </w:p>
        </w:tc>
        <w:tc>
          <w:tcPr>
            <w:tcW w:w="4590" w:type="dxa"/>
            <w:vAlign w:val="center"/>
          </w:tcPr>
          <w:p w14:paraId="4C614F47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Назначение</w:t>
            </w:r>
          </w:p>
        </w:tc>
      </w:tr>
      <w:tr w:rsidR="00622777" w:rsidRPr="0087169C" w14:paraId="010FC348" w14:textId="77777777" w:rsidTr="0087169C">
        <w:tc>
          <w:tcPr>
            <w:tcW w:w="918" w:type="dxa"/>
            <w:vAlign w:val="center"/>
          </w:tcPr>
          <w:p w14:paraId="300F675C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4878" w:type="dxa"/>
            <w:vAlign w:val="center"/>
          </w:tcPr>
          <w:p w14:paraId="59FD0F15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/api/object/{objectType}</w:t>
            </w:r>
          </w:p>
        </w:tc>
        <w:tc>
          <w:tcPr>
            <w:tcW w:w="4590" w:type="dxa"/>
            <w:vAlign w:val="center"/>
          </w:tcPr>
          <w:p w14:paraId="5C389096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Создать объект в MidPoint</w:t>
            </w:r>
          </w:p>
        </w:tc>
      </w:tr>
      <w:tr w:rsidR="00622777" w:rsidRPr="0087169C" w14:paraId="298AEAB4" w14:textId="77777777" w:rsidTr="0087169C">
        <w:tc>
          <w:tcPr>
            <w:tcW w:w="918" w:type="dxa"/>
            <w:vAlign w:val="center"/>
          </w:tcPr>
          <w:p w14:paraId="54C34D23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PUT</w:t>
            </w:r>
          </w:p>
        </w:tc>
        <w:tc>
          <w:tcPr>
            <w:tcW w:w="4878" w:type="dxa"/>
            <w:vAlign w:val="center"/>
          </w:tcPr>
          <w:p w14:paraId="63732975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/api/object/{objectType}/{oid}</w:t>
            </w:r>
          </w:p>
        </w:tc>
        <w:tc>
          <w:tcPr>
            <w:tcW w:w="4590" w:type="dxa"/>
            <w:vAlign w:val="center"/>
          </w:tcPr>
          <w:p w14:paraId="540A4877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Частичное обновление объекта (itemDelta)</w:t>
            </w:r>
          </w:p>
        </w:tc>
      </w:tr>
      <w:tr w:rsidR="00622777" w:rsidRPr="0087169C" w14:paraId="4B128D12" w14:textId="77777777" w:rsidTr="0087169C">
        <w:tc>
          <w:tcPr>
            <w:tcW w:w="918" w:type="dxa"/>
            <w:vAlign w:val="center"/>
          </w:tcPr>
          <w:p w14:paraId="515ABD54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DELETE</w:t>
            </w:r>
          </w:p>
        </w:tc>
        <w:tc>
          <w:tcPr>
            <w:tcW w:w="4878" w:type="dxa"/>
            <w:vAlign w:val="center"/>
          </w:tcPr>
          <w:p w14:paraId="211E135D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/api/object/{objectType}/{oid}</w:t>
            </w:r>
          </w:p>
        </w:tc>
        <w:tc>
          <w:tcPr>
            <w:tcW w:w="4590" w:type="dxa"/>
            <w:vAlign w:val="center"/>
          </w:tcPr>
          <w:p w14:paraId="19D99414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Удалить объект в MidPoint</w:t>
            </w:r>
          </w:p>
        </w:tc>
      </w:tr>
      <w:tr w:rsidR="00622777" w:rsidRPr="0087169C" w14:paraId="162865C7" w14:textId="77777777" w:rsidTr="0087169C">
        <w:tc>
          <w:tcPr>
            <w:tcW w:w="918" w:type="dxa"/>
            <w:vAlign w:val="center"/>
          </w:tcPr>
          <w:p w14:paraId="21BAC229" w14:textId="77777777" w:rsidR="003F1810" w:rsidRPr="0087169C" w:rsidRDefault="00000000" w:rsidP="0087169C">
            <w:pPr>
              <w:ind w:right="-486"/>
              <w:rPr>
                <w:color w:val="EE0000"/>
                <w:sz w:val="18"/>
                <w:szCs w:val="18"/>
              </w:rPr>
            </w:pPr>
            <w:r w:rsidRPr="0087169C">
              <w:rPr>
                <w:color w:val="EE0000"/>
                <w:sz w:val="18"/>
                <w:szCs w:val="18"/>
              </w:rPr>
              <w:t>GET</w:t>
            </w:r>
          </w:p>
        </w:tc>
        <w:tc>
          <w:tcPr>
            <w:tcW w:w="4878" w:type="dxa"/>
            <w:vAlign w:val="center"/>
          </w:tcPr>
          <w:p w14:paraId="14B75179" w14:textId="77777777" w:rsidR="003F1810" w:rsidRPr="0087169C" w:rsidRDefault="00000000" w:rsidP="0087169C">
            <w:pPr>
              <w:ind w:right="-486"/>
              <w:rPr>
                <w:color w:val="EE0000"/>
                <w:sz w:val="18"/>
                <w:szCs w:val="18"/>
              </w:rPr>
            </w:pPr>
            <w:r w:rsidRPr="0087169C">
              <w:rPr>
                <w:color w:val="EE0000"/>
                <w:sz w:val="18"/>
                <w:szCs w:val="18"/>
              </w:rPr>
              <w:t>/api/object/getObjectFields/{archetype}</w:t>
            </w:r>
          </w:p>
        </w:tc>
        <w:tc>
          <w:tcPr>
            <w:tcW w:w="4590" w:type="dxa"/>
            <w:vAlign w:val="center"/>
          </w:tcPr>
          <w:p w14:paraId="57BD59BC" w14:textId="77777777" w:rsidR="003F1810" w:rsidRPr="0087169C" w:rsidRDefault="00000000" w:rsidP="0087169C">
            <w:pPr>
              <w:ind w:left="-36"/>
              <w:rPr>
                <w:color w:val="EE0000"/>
                <w:sz w:val="18"/>
                <w:szCs w:val="18"/>
              </w:rPr>
            </w:pPr>
            <w:r w:rsidRPr="0087169C">
              <w:rPr>
                <w:color w:val="EE0000"/>
                <w:sz w:val="18"/>
                <w:szCs w:val="18"/>
              </w:rPr>
              <w:t>Справочник полей по archetype</w:t>
            </w:r>
          </w:p>
        </w:tc>
      </w:tr>
      <w:tr w:rsidR="00622777" w:rsidRPr="00AC569F" w14:paraId="5F0941AB" w14:textId="77777777" w:rsidTr="0087169C">
        <w:tc>
          <w:tcPr>
            <w:tcW w:w="918" w:type="dxa"/>
            <w:vAlign w:val="center"/>
          </w:tcPr>
          <w:p w14:paraId="26D54D06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4878" w:type="dxa"/>
            <w:vAlign w:val="center"/>
          </w:tcPr>
          <w:p w14:paraId="5FF8AED4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/api/object/getObjectFields/{archetype}</w:t>
            </w:r>
          </w:p>
        </w:tc>
        <w:tc>
          <w:tcPr>
            <w:tcW w:w="4590" w:type="dxa"/>
            <w:vAlign w:val="center"/>
          </w:tcPr>
          <w:p w14:paraId="6257D813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  <w:lang w:val="ru-RU"/>
              </w:rPr>
            </w:pPr>
            <w:r w:rsidRPr="0087169C">
              <w:rPr>
                <w:color w:val="000000" w:themeColor="text1"/>
                <w:sz w:val="18"/>
                <w:szCs w:val="18"/>
                <w:lang w:val="ru-RU"/>
              </w:rPr>
              <w:t xml:space="preserve">Справочник полей по </w:t>
            </w:r>
            <w:r w:rsidRPr="0087169C">
              <w:rPr>
                <w:color w:val="000000" w:themeColor="text1"/>
                <w:sz w:val="18"/>
                <w:szCs w:val="18"/>
              </w:rPr>
              <w:t>archetype</w:t>
            </w:r>
            <w:r w:rsidRPr="0087169C">
              <w:rPr>
                <w:color w:val="000000" w:themeColor="text1"/>
                <w:sz w:val="18"/>
                <w:szCs w:val="18"/>
                <w:lang w:val="ru-RU"/>
              </w:rPr>
              <w:t xml:space="preserve"> (фильтры)</w:t>
            </w:r>
          </w:p>
        </w:tc>
      </w:tr>
      <w:tr w:rsidR="00622777" w:rsidRPr="00AC569F" w14:paraId="5A04203A" w14:textId="77777777" w:rsidTr="0087169C">
        <w:tc>
          <w:tcPr>
            <w:tcW w:w="918" w:type="dxa"/>
            <w:vAlign w:val="center"/>
          </w:tcPr>
          <w:p w14:paraId="01292520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4878" w:type="dxa"/>
            <w:vAlign w:val="center"/>
          </w:tcPr>
          <w:p w14:paraId="2281F499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/api/object/getObjectFields/{archetype}/{oid}</w:t>
            </w:r>
          </w:p>
        </w:tc>
        <w:tc>
          <w:tcPr>
            <w:tcW w:w="4590" w:type="dxa"/>
            <w:vAlign w:val="center"/>
          </w:tcPr>
          <w:p w14:paraId="6E915F5B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  <w:lang w:val="ru-RU"/>
              </w:rPr>
            </w:pPr>
            <w:r w:rsidRPr="0087169C">
              <w:rPr>
                <w:color w:val="000000" w:themeColor="text1"/>
                <w:sz w:val="18"/>
                <w:szCs w:val="18"/>
                <w:lang w:val="ru-RU"/>
              </w:rPr>
              <w:t xml:space="preserve">Значения полей по </w:t>
            </w:r>
            <w:r w:rsidRPr="0087169C">
              <w:rPr>
                <w:color w:val="000000" w:themeColor="text1"/>
                <w:sz w:val="18"/>
                <w:szCs w:val="18"/>
              </w:rPr>
              <w:t>archetype</w:t>
            </w:r>
            <w:r w:rsidRPr="0087169C">
              <w:rPr>
                <w:color w:val="000000" w:themeColor="text1"/>
                <w:sz w:val="18"/>
                <w:szCs w:val="18"/>
                <w:lang w:val="ru-RU"/>
              </w:rPr>
              <w:t xml:space="preserve"> и </w:t>
            </w:r>
            <w:r w:rsidRPr="0087169C">
              <w:rPr>
                <w:color w:val="000000" w:themeColor="text1"/>
                <w:sz w:val="18"/>
                <w:szCs w:val="18"/>
              </w:rPr>
              <w:t>OID</w:t>
            </w:r>
          </w:p>
        </w:tc>
      </w:tr>
      <w:tr w:rsidR="00622777" w:rsidRPr="0087169C" w14:paraId="2A5B3F80" w14:textId="77777777" w:rsidTr="0087169C">
        <w:tc>
          <w:tcPr>
            <w:tcW w:w="918" w:type="dxa"/>
            <w:vAlign w:val="center"/>
          </w:tcPr>
          <w:p w14:paraId="6B554488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4878" w:type="dxa"/>
            <w:vAlign w:val="center"/>
          </w:tcPr>
          <w:p w14:paraId="41331216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/api/object/getObject/{archetype}/field/{fieldName}</w:t>
            </w:r>
          </w:p>
        </w:tc>
        <w:tc>
          <w:tcPr>
            <w:tcW w:w="4590" w:type="dxa"/>
            <w:vAlign w:val="center"/>
          </w:tcPr>
          <w:p w14:paraId="5F49B96C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Данные по ext_object+ext_whereclause для поля</w:t>
            </w:r>
          </w:p>
        </w:tc>
      </w:tr>
      <w:tr w:rsidR="00622777" w:rsidRPr="00AC569F" w14:paraId="7C9B9D38" w14:textId="77777777" w:rsidTr="0087169C">
        <w:tc>
          <w:tcPr>
            <w:tcW w:w="918" w:type="dxa"/>
            <w:vAlign w:val="center"/>
          </w:tcPr>
          <w:p w14:paraId="099FCE1F" w14:textId="77777777" w:rsidR="003F1810" w:rsidRPr="0087169C" w:rsidRDefault="00000000" w:rsidP="0087169C">
            <w:pPr>
              <w:ind w:right="-486"/>
              <w:rPr>
                <w:color w:val="EE0000"/>
                <w:sz w:val="18"/>
                <w:szCs w:val="18"/>
              </w:rPr>
            </w:pPr>
            <w:r w:rsidRPr="0087169C">
              <w:rPr>
                <w:color w:val="EE0000"/>
                <w:sz w:val="18"/>
                <w:szCs w:val="18"/>
              </w:rPr>
              <w:t>GET</w:t>
            </w:r>
          </w:p>
        </w:tc>
        <w:tc>
          <w:tcPr>
            <w:tcW w:w="4878" w:type="dxa"/>
            <w:vAlign w:val="center"/>
          </w:tcPr>
          <w:p w14:paraId="52B32CB7" w14:textId="77777777" w:rsidR="003F1810" w:rsidRPr="0087169C" w:rsidRDefault="00000000" w:rsidP="0087169C">
            <w:pPr>
              <w:ind w:right="-486"/>
              <w:rPr>
                <w:color w:val="EE0000"/>
                <w:sz w:val="18"/>
                <w:szCs w:val="18"/>
              </w:rPr>
            </w:pPr>
            <w:r w:rsidRPr="0087169C">
              <w:rPr>
                <w:color w:val="EE0000"/>
                <w:sz w:val="18"/>
                <w:szCs w:val="18"/>
              </w:rPr>
              <w:t>/api/object/getObjects/{objectType}</w:t>
            </w:r>
          </w:p>
        </w:tc>
        <w:tc>
          <w:tcPr>
            <w:tcW w:w="4590" w:type="dxa"/>
            <w:vAlign w:val="center"/>
          </w:tcPr>
          <w:p w14:paraId="3EC73DD3" w14:textId="77777777" w:rsidR="003F1810" w:rsidRPr="0087169C" w:rsidRDefault="00000000" w:rsidP="0087169C">
            <w:pPr>
              <w:ind w:left="-36"/>
              <w:rPr>
                <w:color w:val="EE0000"/>
                <w:sz w:val="18"/>
                <w:szCs w:val="18"/>
                <w:lang w:val="ru-RU"/>
              </w:rPr>
            </w:pPr>
            <w:r w:rsidRPr="0087169C">
              <w:rPr>
                <w:color w:val="EE0000"/>
                <w:sz w:val="18"/>
                <w:szCs w:val="18"/>
                <w:lang w:val="ru-RU"/>
              </w:rPr>
              <w:t xml:space="preserve">Список объектов по </w:t>
            </w:r>
            <w:r w:rsidRPr="0087169C">
              <w:rPr>
                <w:color w:val="EE0000"/>
                <w:sz w:val="18"/>
                <w:szCs w:val="18"/>
              </w:rPr>
              <w:t>objectType</w:t>
            </w:r>
            <w:r w:rsidRPr="0087169C">
              <w:rPr>
                <w:color w:val="EE0000"/>
                <w:sz w:val="18"/>
                <w:szCs w:val="18"/>
                <w:lang w:val="ru-RU"/>
              </w:rPr>
              <w:t xml:space="preserve"> (без фильтров)</w:t>
            </w:r>
          </w:p>
        </w:tc>
      </w:tr>
      <w:tr w:rsidR="00622777" w:rsidRPr="00AC569F" w14:paraId="2C962E5F" w14:textId="77777777" w:rsidTr="0087169C">
        <w:tc>
          <w:tcPr>
            <w:tcW w:w="918" w:type="dxa"/>
            <w:vAlign w:val="center"/>
          </w:tcPr>
          <w:p w14:paraId="78EB57D0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4878" w:type="dxa"/>
            <w:vAlign w:val="center"/>
          </w:tcPr>
          <w:p w14:paraId="7794CB1C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/api/object/getObjects/{objectType}</w:t>
            </w:r>
          </w:p>
        </w:tc>
        <w:tc>
          <w:tcPr>
            <w:tcW w:w="4590" w:type="dxa"/>
            <w:vAlign w:val="center"/>
          </w:tcPr>
          <w:p w14:paraId="2240D773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  <w:lang w:val="ru-RU"/>
              </w:rPr>
            </w:pPr>
            <w:r w:rsidRPr="0087169C">
              <w:rPr>
                <w:color w:val="000000" w:themeColor="text1"/>
                <w:sz w:val="18"/>
                <w:szCs w:val="18"/>
                <w:lang w:val="ru-RU"/>
              </w:rPr>
              <w:t xml:space="preserve">Список объектов по </w:t>
            </w:r>
            <w:r w:rsidRPr="0087169C">
              <w:rPr>
                <w:color w:val="000000" w:themeColor="text1"/>
                <w:sz w:val="18"/>
                <w:szCs w:val="18"/>
              </w:rPr>
              <w:t>objectType</w:t>
            </w:r>
            <w:r w:rsidRPr="0087169C">
              <w:rPr>
                <w:color w:val="000000" w:themeColor="text1"/>
                <w:sz w:val="18"/>
                <w:szCs w:val="18"/>
                <w:lang w:val="ru-RU"/>
              </w:rPr>
              <w:t xml:space="preserve"> (с фильтрами)</w:t>
            </w:r>
          </w:p>
        </w:tc>
      </w:tr>
      <w:tr w:rsidR="00622777" w:rsidRPr="0087169C" w14:paraId="6068549E" w14:textId="77777777" w:rsidTr="0087169C">
        <w:tc>
          <w:tcPr>
            <w:tcW w:w="918" w:type="dxa"/>
            <w:vAlign w:val="center"/>
          </w:tcPr>
          <w:p w14:paraId="187DB2F4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POST</w:t>
            </w:r>
          </w:p>
        </w:tc>
        <w:tc>
          <w:tcPr>
            <w:tcW w:w="4878" w:type="dxa"/>
            <w:vAlign w:val="center"/>
          </w:tcPr>
          <w:p w14:paraId="2946F636" w14:textId="77777777" w:rsidR="003F1810" w:rsidRPr="0087169C" w:rsidRDefault="00000000" w:rsidP="0087169C">
            <w:pPr>
              <w:ind w:right="-48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/api/object/getObjectFields/{objectType}/{archetype}/{oid}</w:t>
            </w:r>
          </w:p>
        </w:tc>
        <w:tc>
          <w:tcPr>
            <w:tcW w:w="4590" w:type="dxa"/>
            <w:vAlign w:val="center"/>
          </w:tcPr>
          <w:p w14:paraId="2260389B" w14:textId="77777777" w:rsidR="003F1810" w:rsidRPr="0087169C" w:rsidRDefault="00000000" w:rsidP="0087169C">
            <w:pPr>
              <w:ind w:left="-36"/>
              <w:rPr>
                <w:color w:val="000000" w:themeColor="text1"/>
                <w:sz w:val="18"/>
                <w:szCs w:val="18"/>
              </w:rPr>
            </w:pPr>
            <w:r w:rsidRPr="0087169C">
              <w:rPr>
                <w:color w:val="000000" w:themeColor="text1"/>
                <w:sz w:val="18"/>
                <w:szCs w:val="18"/>
              </w:rPr>
              <w:t>Поля объекта по objectType+archetype+OID</w:t>
            </w:r>
          </w:p>
        </w:tc>
      </w:tr>
    </w:tbl>
    <w:p w14:paraId="1D832816" w14:textId="7777777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6. Подробности по ключевым операциям</w:t>
      </w:r>
    </w:p>
    <w:p w14:paraId="4BA5A30B" w14:textId="77777777" w:rsidR="003F1810" w:rsidRPr="00622777" w:rsidRDefault="00000000" w:rsidP="00D57AA9">
      <w:pPr>
        <w:pStyle w:val="3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6.1 Создание объекта (</w:t>
      </w:r>
      <w:r w:rsidRPr="00622777">
        <w:rPr>
          <w:color w:val="000000" w:themeColor="text1"/>
        </w:rPr>
        <w:t>POST</w:t>
      </w:r>
      <w:r w:rsidRPr="00622777">
        <w:rPr>
          <w:color w:val="000000" w:themeColor="text1"/>
          <w:lang w:val="ru-RU"/>
        </w:rPr>
        <w:t xml:space="preserve"> /</w:t>
      </w:r>
      <w:r w:rsidRPr="00622777">
        <w:rPr>
          <w:color w:val="000000" w:themeColor="text1"/>
        </w:rPr>
        <w:t>api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object</w:t>
      </w:r>
      <w:r w:rsidRPr="00622777">
        <w:rPr>
          <w:color w:val="000000" w:themeColor="text1"/>
          <w:lang w:val="ru-RU"/>
        </w:rPr>
        <w:t>/{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>})</w:t>
      </w:r>
    </w:p>
    <w:p w14:paraId="2C6CA8AD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Вход: массив объектов {"</w:t>
      </w:r>
      <w:r w:rsidRPr="00622777">
        <w:rPr>
          <w:color w:val="000000" w:themeColor="text1"/>
        </w:rPr>
        <w:t>name</w:t>
      </w:r>
      <w:r w:rsidRPr="00622777">
        <w:rPr>
          <w:color w:val="000000" w:themeColor="text1"/>
          <w:lang w:val="ru-RU"/>
        </w:rPr>
        <w:t>","</w:t>
      </w:r>
      <w:r w:rsidRPr="00622777">
        <w:rPr>
          <w:color w:val="000000" w:themeColor="text1"/>
        </w:rPr>
        <w:t>value</w:t>
      </w:r>
      <w:r w:rsidRPr="00622777">
        <w:rPr>
          <w:color w:val="000000" w:themeColor="text1"/>
          <w:lang w:val="ru-RU"/>
        </w:rPr>
        <w:t xml:space="preserve">"}. Сервис конвертирует в </w:t>
      </w:r>
      <w:r w:rsidRPr="00622777">
        <w:rPr>
          <w:color w:val="000000" w:themeColor="text1"/>
        </w:rPr>
        <w:t>Map</w:t>
      </w:r>
      <w:r w:rsidRPr="00622777">
        <w:rPr>
          <w:color w:val="000000" w:themeColor="text1"/>
          <w:lang w:val="ru-RU"/>
        </w:rPr>
        <w:t>&lt;</w:t>
      </w:r>
      <w:r w:rsidRPr="00622777">
        <w:rPr>
          <w:color w:val="000000" w:themeColor="text1"/>
        </w:rPr>
        <w:t>path</w:t>
      </w:r>
      <w:r w:rsidRPr="00622777">
        <w:rPr>
          <w:color w:val="000000" w:themeColor="text1"/>
          <w:lang w:val="ru-RU"/>
        </w:rPr>
        <w:t>,</w:t>
      </w:r>
      <w:r w:rsidRPr="00622777">
        <w:rPr>
          <w:color w:val="000000" w:themeColor="text1"/>
        </w:rPr>
        <w:t>value</w:t>
      </w:r>
      <w:r w:rsidRPr="00622777">
        <w:rPr>
          <w:color w:val="000000" w:themeColor="text1"/>
          <w:lang w:val="ru-RU"/>
        </w:rPr>
        <w:t xml:space="preserve">&gt; и вызывает </w:t>
      </w:r>
      <w:r w:rsidRPr="00622777">
        <w:rPr>
          <w:color w:val="000000" w:themeColor="text1"/>
        </w:rPr>
        <w:t>MidPointClient</w:t>
      </w:r>
      <w:r w:rsidRPr="00622777">
        <w:rPr>
          <w:color w:val="000000" w:themeColor="text1"/>
          <w:lang w:val="ru-RU"/>
        </w:rPr>
        <w:t>.</w:t>
      </w:r>
      <w:r w:rsidRPr="00622777">
        <w:rPr>
          <w:color w:val="000000" w:themeColor="text1"/>
        </w:rPr>
        <w:t>createObject</w:t>
      </w:r>
      <w:r w:rsidRPr="00622777">
        <w:rPr>
          <w:color w:val="000000" w:themeColor="text1"/>
          <w:lang w:val="ru-RU"/>
        </w:rPr>
        <w:t>(...).</w:t>
      </w:r>
    </w:p>
    <w:p w14:paraId="5F8FB9DB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Ответ: {"oid": "..."}.</w:t>
      </w:r>
    </w:p>
    <w:p w14:paraId="27D9EB90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Пример body:</w:t>
      </w:r>
    </w:p>
    <w:p w14:paraId="6E2EC774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[</w:t>
      </w:r>
      <w:r w:rsidRPr="00622777">
        <w:rPr>
          <w:color w:val="000000" w:themeColor="text1"/>
        </w:rPr>
        <w:br/>
        <w:t xml:space="preserve">  {"name":"name/familyName","value":"U"},</w:t>
      </w:r>
      <w:r w:rsidRPr="00622777">
        <w:rPr>
          <w:color w:val="000000" w:themeColor="text1"/>
        </w:rPr>
        <w:br/>
        <w:t xml:space="preserve">  {"name":"name/givenName","value":"X"},</w:t>
      </w:r>
      <w:r w:rsidRPr="00622777">
        <w:rPr>
          <w:color w:val="000000" w:themeColor="text1"/>
        </w:rPr>
        <w:br/>
        <w:t xml:space="preserve">  {"name":"activation/administrativeStatus","value":"enabled"}</w:t>
      </w:r>
      <w:r w:rsidRPr="00622777">
        <w:rPr>
          <w:color w:val="000000" w:themeColor="text1"/>
        </w:rPr>
        <w:br/>
        <w:t>]</w:t>
      </w:r>
    </w:p>
    <w:p w14:paraId="13A6ACAC" w14:textId="77777777" w:rsidR="003F1810" w:rsidRPr="00622777" w:rsidRDefault="00000000" w:rsidP="00D57AA9">
      <w:pPr>
        <w:pStyle w:val="31"/>
        <w:ind w:left="-270"/>
        <w:rPr>
          <w:color w:val="000000" w:themeColor="text1"/>
        </w:rPr>
      </w:pPr>
      <w:r w:rsidRPr="00622777">
        <w:rPr>
          <w:color w:val="000000" w:themeColor="text1"/>
        </w:rPr>
        <w:t>6.2 Частичное обновление (PUT /api/object/{objectType}/{oid})</w:t>
      </w:r>
    </w:p>
    <w:p w14:paraId="7C3AFBF3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Вход: список </w:t>
      </w:r>
      <w:r w:rsidRPr="00622777">
        <w:rPr>
          <w:color w:val="000000" w:themeColor="text1"/>
        </w:rPr>
        <w:t>AttributeDelta</w:t>
      </w:r>
      <w:r w:rsidRPr="00622777">
        <w:rPr>
          <w:color w:val="000000" w:themeColor="text1"/>
          <w:lang w:val="ru-RU"/>
        </w:rPr>
        <w:t xml:space="preserve"> (</w:t>
      </w:r>
      <w:r w:rsidRPr="00622777">
        <w:rPr>
          <w:color w:val="000000" w:themeColor="text1"/>
        </w:rPr>
        <w:t>name</w:t>
      </w:r>
      <w:r w:rsidRPr="00622777">
        <w:rPr>
          <w:color w:val="000000" w:themeColor="text1"/>
          <w:lang w:val="ru-RU"/>
        </w:rPr>
        <w:t xml:space="preserve">, </w:t>
      </w:r>
      <w:r w:rsidRPr="00622777">
        <w:rPr>
          <w:color w:val="000000" w:themeColor="text1"/>
        </w:rPr>
        <w:t>modification</w:t>
      </w:r>
      <w:r w:rsidRPr="00622777">
        <w:rPr>
          <w:color w:val="000000" w:themeColor="text1"/>
          <w:lang w:val="ru-RU"/>
        </w:rPr>
        <w:t xml:space="preserve">, </w:t>
      </w:r>
      <w:r w:rsidRPr="00622777">
        <w:rPr>
          <w:color w:val="000000" w:themeColor="text1"/>
        </w:rPr>
        <w:t>value</w:t>
      </w:r>
      <w:r w:rsidRPr="00622777">
        <w:rPr>
          <w:color w:val="000000" w:themeColor="text1"/>
          <w:lang w:val="ru-RU"/>
        </w:rPr>
        <w:t xml:space="preserve">). </w:t>
      </w:r>
      <w:r w:rsidRPr="00622777">
        <w:rPr>
          <w:color w:val="000000" w:themeColor="text1"/>
        </w:rPr>
        <w:t>name</w:t>
      </w:r>
      <w:r w:rsidRPr="00622777">
        <w:rPr>
          <w:color w:val="000000" w:themeColor="text1"/>
          <w:lang w:val="ru-RU"/>
        </w:rPr>
        <w:t xml:space="preserve"> с нижними подчёркиваниями преобразуется в </w:t>
      </w:r>
      <w:r w:rsidRPr="00622777">
        <w:rPr>
          <w:color w:val="000000" w:themeColor="text1"/>
        </w:rPr>
        <w:t>path</w:t>
      </w:r>
      <w:r w:rsidRPr="00622777">
        <w:rPr>
          <w:color w:val="000000" w:themeColor="text1"/>
          <w:lang w:val="ru-RU"/>
        </w:rPr>
        <w:t xml:space="preserve"> с '/'. </w:t>
      </w:r>
      <w:r w:rsidRPr="00622777">
        <w:rPr>
          <w:color w:val="000000" w:themeColor="text1"/>
        </w:rPr>
        <w:t>value</w:t>
      </w:r>
      <w:r w:rsidRPr="00622777">
        <w:rPr>
          <w:color w:val="000000" w:themeColor="text1"/>
          <w:lang w:val="ru-RU"/>
        </w:rPr>
        <w:t xml:space="preserve"> упаковывается в соответствии с типом (строка/список/</w:t>
      </w:r>
      <w:r w:rsidRPr="00622777">
        <w:rPr>
          <w:color w:val="000000" w:themeColor="text1"/>
        </w:rPr>
        <w:t>Map</w:t>
      </w:r>
      <w:r w:rsidRPr="00622777">
        <w:rPr>
          <w:color w:val="000000" w:themeColor="text1"/>
          <w:lang w:val="ru-RU"/>
        </w:rPr>
        <w:t>).</w:t>
      </w:r>
    </w:p>
    <w:p w14:paraId="7DE0A5B1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Пример запроса (сервис сформирует </w:t>
      </w:r>
      <w:r w:rsidRPr="00622777">
        <w:rPr>
          <w:color w:val="000000" w:themeColor="text1"/>
        </w:rPr>
        <w:t>body</w:t>
      </w:r>
      <w:r w:rsidRPr="00622777">
        <w:rPr>
          <w:color w:val="000000" w:themeColor="text1"/>
          <w:lang w:val="ru-RU"/>
        </w:rPr>
        <w:t xml:space="preserve"> </w:t>
      </w:r>
      <w:r w:rsidRPr="00622777">
        <w:rPr>
          <w:color w:val="000000" w:themeColor="text1"/>
        </w:rPr>
        <w:t>MidPoint</w:t>
      </w:r>
      <w:r w:rsidRPr="00622777">
        <w:rPr>
          <w:color w:val="000000" w:themeColor="text1"/>
          <w:lang w:val="ru-RU"/>
        </w:rPr>
        <w:t xml:space="preserve"> с </w:t>
      </w:r>
      <w:r w:rsidRPr="00622777">
        <w:rPr>
          <w:color w:val="000000" w:themeColor="text1"/>
        </w:rPr>
        <w:t>objectModification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itemDelta</w:t>
      </w:r>
      <w:r w:rsidRPr="00622777">
        <w:rPr>
          <w:color w:val="000000" w:themeColor="text1"/>
          <w:lang w:val="ru-RU"/>
        </w:rPr>
        <w:t>):</w:t>
      </w:r>
    </w:p>
    <w:p w14:paraId="2E41606D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[</w:t>
      </w:r>
      <w:r w:rsidRPr="00622777">
        <w:rPr>
          <w:color w:val="000000" w:themeColor="text1"/>
        </w:rPr>
        <w:br/>
        <w:t xml:space="preserve">  {"name":"activation_administrativeStatus","modification":"REPLACE","value":"disabled"},</w:t>
      </w:r>
      <w:r w:rsidRPr="00622777">
        <w:rPr>
          <w:color w:val="000000" w:themeColor="text1"/>
        </w:rPr>
        <w:br/>
        <w:t xml:space="preserve">  {"name":"assignment_targetRef","modification":"ADD","value":{"oid":"&lt;role-</w:t>
      </w:r>
      <w:r w:rsidRPr="00622777">
        <w:rPr>
          <w:color w:val="000000" w:themeColor="text1"/>
        </w:rPr>
        <w:lastRenderedPageBreak/>
        <w:t>oid&gt;","type":"RoleType"}}</w:t>
      </w:r>
      <w:r w:rsidRPr="00622777">
        <w:rPr>
          <w:color w:val="000000" w:themeColor="text1"/>
        </w:rPr>
        <w:br/>
        <w:t>]</w:t>
      </w:r>
    </w:p>
    <w:p w14:paraId="1D1D0972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Замечание: метод возвращает </w:t>
      </w:r>
      <w:r w:rsidRPr="00622777">
        <w:rPr>
          <w:color w:val="000000" w:themeColor="text1"/>
        </w:rPr>
        <w:t>Mono</w:t>
      </w:r>
      <w:r w:rsidRPr="00622777">
        <w:rPr>
          <w:color w:val="000000" w:themeColor="text1"/>
          <w:lang w:val="ru-RU"/>
        </w:rPr>
        <w:t>&lt;</w:t>
      </w:r>
      <w:r w:rsidRPr="00622777">
        <w:rPr>
          <w:color w:val="000000" w:themeColor="text1"/>
        </w:rPr>
        <w:t>String</w:t>
      </w:r>
      <w:r w:rsidRPr="00622777">
        <w:rPr>
          <w:color w:val="000000" w:themeColor="text1"/>
          <w:lang w:val="ru-RU"/>
        </w:rPr>
        <w:t xml:space="preserve">&gt;, контроллер оборачивает в 200 </w:t>
      </w:r>
      <w:r w:rsidRPr="00622777">
        <w:rPr>
          <w:color w:val="000000" w:themeColor="text1"/>
        </w:rPr>
        <w:t>OK</w:t>
      </w:r>
      <w:r w:rsidRPr="00622777">
        <w:rPr>
          <w:color w:val="000000" w:themeColor="text1"/>
          <w:lang w:val="ru-RU"/>
        </w:rPr>
        <w:t>.</w:t>
      </w:r>
    </w:p>
    <w:p w14:paraId="7E0017B4" w14:textId="77777777" w:rsidR="003F1810" w:rsidRPr="00622777" w:rsidRDefault="00000000" w:rsidP="00D57AA9">
      <w:pPr>
        <w:pStyle w:val="31"/>
        <w:ind w:left="-270"/>
        <w:rPr>
          <w:color w:val="000000" w:themeColor="text1"/>
        </w:rPr>
      </w:pPr>
      <w:r w:rsidRPr="00622777">
        <w:rPr>
          <w:color w:val="000000" w:themeColor="text1"/>
        </w:rPr>
        <w:t>6.3 Удаление (DELETE /api/object/{objectType}/{oid})</w:t>
      </w:r>
    </w:p>
    <w:p w14:paraId="649A448E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Вызывает MidPointClient.deleteObject(...). При успехе возвращается 204 No Content.</w:t>
      </w:r>
    </w:p>
    <w:p w14:paraId="0D44F8A5" w14:textId="7397131C" w:rsidR="003F1810" w:rsidRPr="00E842E4" w:rsidRDefault="00000000" w:rsidP="00D57AA9">
      <w:pPr>
        <w:pStyle w:val="31"/>
        <w:ind w:left="-270"/>
        <w:rPr>
          <w:color w:val="EE0000"/>
        </w:rPr>
      </w:pPr>
      <w:r w:rsidRPr="00E842E4">
        <w:rPr>
          <w:color w:val="EE0000"/>
        </w:rPr>
        <w:t>6.4 Пол</w:t>
      </w:r>
      <w:r w:rsidR="00D57AA9">
        <w:rPr>
          <w:color w:val="EE0000"/>
          <w:lang w:val="ru-RU"/>
        </w:rPr>
        <w:t>я</w:t>
      </w:r>
      <w:r w:rsidRPr="00E842E4">
        <w:rPr>
          <w:color w:val="EE0000"/>
        </w:rPr>
        <w:t xml:space="preserve"> по archetype (GET/POST /getObjectFields</w:t>
      </w:r>
      <w:r w:rsidR="00D57AA9">
        <w:rPr>
          <w:color w:val="EE0000"/>
        </w:rPr>
        <w:t>/{</w:t>
      </w:r>
      <w:r w:rsidR="00E842E4" w:rsidRPr="00E842E4">
        <w:rPr>
          <w:color w:val="EE0000"/>
        </w:rPr>
        <w:t>archetype</w:t>
      </w:r>
      <w:r w:rsidR="00D57AA9">
        <w:rPr>
          <w:color w:val="EE0000"/>
        </w:rPr>
        <w:t>}</w:t>
      </w:r>
      <w:r w:rsidR="00E842E4" w:rsidRPr="00E842E4">
        <w:rPr>
          <w:color w:val="EE0000"/>
        </w:rPr>
        <w:t>)</w:t>
      </w:r>
    </w:p>
    <w:p w14:paraId="2A038B7D" w14:textId="77777777" w:rsidR="003F1810" w:rsidRPr="00AC569F" w:rsidRDefault="00000000" w:rsidP="00D57AA9">
      <w:pPr>
        <w:ind w:left="-270"/>
        <w:rPr>
          <w:color w:val="EE0000"/>
        </w:rPr>
      </w:pPr>
      <w:r w:rsidRPr="00E842E4">
        <w:rPr>
          <w:color w:val="EE0000"/>
        </w:rPr>
        <w:t>GET</w:t>
      </w:r>
      <w:r w:rsidRPr="00AC569F">
        <w:rPr>
          <w:color w:val="EE0000"/>
        </w:rPr>
        <w:t xml:space="preserve">: </w:t>
      </w:r>
      <w:r w:rsidRPr="00E842E4">
        <w:rPr>
          <w:color w:val="EE0000"/>
          <w:lang w:val="ru-RU"/>
        </w:rPr>
        <w:t>просто</w:t>
      </w:r>
      <w:r w:rsidRPr="00AC569F">
        <w:rPr>
          <w:color w:val="EE0000"/>
        </w:rPr>
        <w:t xml:space="preserve"> </w:t>
      </w:r>
      <w:r w:rsidRPr="00E842E4">
        <w:rPr>
          <w:color w:val="EE0000"/>
          <w:lang w:val="ru-RU"/>
        </w:rPr>
        <w:t>список</w:t>
      </w:r>
      <w:r w:rsidRPr="00AC569F">
        <w:rPr>
          <w:color w:val="EE0000"/>
        </w:rPr>
        <w:t xml:space="preserve"> </w:t>
      </w:r>
      <w:r w:rsidRPr="00E842E4">
        <w:rPr>
          <w:color w:val="EE0000"/>
          <w:lang w:val="ru-RU"/>
        </w:rPr>
        <w:t>полей</w:t>
      </w:r>
      <w:r w:rsidRPr="00AC569F">
        <w:rPr>
          <w:color w:val="EE0000"/>
        </w:rPr>
        <w:t xml:space="preserve"> </w:t>
      </w:r>
      <w:r w:rsidRPr="00E842E4">
        <w:rPr>
          <w:color w:val="EE0000"/>
          <w:lang w:val="ru-RU"/>
        </w:rPr>
        <w:t>по</w:t>
      </w:r>
      <w:r w:rsidRPr="00AC569F">
        <w:rPr>
          <w:color w:val="EE0000"/>
        </w:rPr>
        <w:t xml:space="preserve"> </w:t>
      </w:r>
      <w:r w:rsidRPr="00E842E4">
        <w:rPr>
          <w:color w:val="EE0000"/>
        </w:rPr>
        <w:t>extArchetype</w:t>
      </w:r>
      <w:r w:rsidRPr="00AC569F">
        <w:rPr>
          <w:color w:val="EE0000"/>
        </w:rPr>
        <w:t xml:space="preserve"> </w:t>
      </w:r>
      <w:r w:rsidRPr="00E842E4">
        <w:rPr>
          <w:color w:val="EE0000"/>
          <w:lang w:val="ru-RU"/>
        </w:rPr>
        <w:t>с</w:t>
      </w:r>
      <w:r w:rsidRPr="00AC569F">
        <w:rPr>
          <w:color w:val="EE0000"/>
        </w:rPr>
        <w:t xml:space="preserve"> </w:t>
      </w:r>
      <w:r w:rsidRPr="00E842E4">
        <w:rPr>
          <w:color w:val="EE0000"/>
        </w:rPr>
        <w:t>send</w:t>
      </w:r>
      <w:r w:rsidRPr="00AC569F">
        <w:rPr>
          <w:color w:val="EE0000"/>
        </w:rPr>
        <w:t>=</w:t>
      </w:r>
      <w:r w:rsidRPr="00E842E4">
        <w:rPr>
          <w:color w:val="EE0000"/>
        </w:rPr>
        <w:t>true</w:t>
      </w:r>
      <w:r w:rsidRPr="00AC569F">
        <w:rPr>
          <w:color w:val="EE0000"/>
        </w:rPr>
        <w:t xml:space="preserve">; </w:t>
      </w:r>
      <w:r w:rsidRPr="00E842E4">
        <w:rPr>
          <w:color w:val="EE0000"/>
          <w:lang w:val="ru-RU"/>
        </w:rPr>
        <w:t>если</w:t>
      </w:r>
      <w:r w:rsidRPr="00AC569F">
        <w:rPr>
          <w:color w:val="EE0000"/>
        </w:rPr>
        <w:t xml:space="preserve"> </w:t>
      </w:r>
      <w:r w:rsidRPr="00E842E4">
        <w:rPr>
          <w:color w:val="EE0000"/>
          <w:lang w:val="ru-RU"/>
        </w:rPr>
        <w:t>пусто</w:t>
      </w:r>
      <w:r w:rsidRPr="00AC569F">
        <w:rPr>
          <w:color w:val="EE0000"/>
        </w:rPr>
        <w:t xml:space="preserve"> — </w:t>
      </w:r>
      <w:r w:rsidRPr="00E842E4">
        <w:rPr>
          <w:color w:val="EE0000"/>
        </w:rPr>
        <w:t>fallback</w:t>
      </w:r>
      <w:r w:rsidRPr="00AC569F">
        <w:rPr>
          <w:color w:val="EE0000"/>
        </w:rPr>
        <w:t xml:space="preserve"> </w:t>
      </w:r>
      <w:r w:rsidRPr="00E842E4">
        <w:rPr>
          <w:color w:val="EE0000"/>
          <w:lang w:val="ru-RU"/>
        </w:rPr>
        <w:t>на</w:t>
      </w:r>
      <w:r w:rsidRPr="00AC569F">
        <w:rPr>
          <w:color w:val="EE0000"/>
        </w:rPr>
        <w:t xml:space="preserve"> </w:t>
      </w:r>
      <w:r w:rsidRPr="00E842E4">
        <w:rPr>
          <w:color w:val="EE0000"/>
        </w:rPr>
        <w:t>objectType</w:t>
      </w:r>
      <w:r w:rsidRPr="00AC569F">
        <w:rPr>
          <w:color w:val="EE0000"/>
        </w:rPr>
        <w:t>.</w:t>
      </w:r>
    </w:p>
    <w:p w14:paraId="0E676AAB" w14:textId="656114A2" w:rsidR="004C0C8E" w:rsidRPr="00AC569F" w:rsidRDefault="00000000" w:rsidP="00D57AA9">
      <w:pPr>
        <w:ind w:left="-270"/>
        <w:rPr>
          <w:color w:val="EE0000"/>
          <w:lang w:val="ru-RU"/>
        </w:rPr>
      </w:pPr>
      <w:r w:rsidRPr="00E842E4">
        <w:rPr>
          <w:color w:val="EE0000"/>
        </w:rPr>
        <w:t>POST</w:t>
      </w:r>
      <w:r w:rsidRPr="00E842E4">
        <w:rPr>
          <w:color w:val="EE0000"/>
          <w:lang w:val="ru-RU"/>
        </w:rPr>
        <w:t xml:space="preserve">: дополнительно применяются фильтры </w:t>
      </w:r>
      <w:r w:rsidRPr="00E842E4">
        <w:rPr>
          <w:color w:val="EE0000"/>
        </w:rPr>
        <w:t>FilterRequest</w:t>
      </w:r>
      <w:r w:rsidRPr="00E842E4">
        <w:rPr>
          <w:color w:val="EE0000"/>
          <w:lang w:val="ru-RU"/>
        </w:rPr>
        <w:t xml:space="preserve"> (включаемые/исключаемые поля, условия).</w:t>
      </w:r>
      <w:r w:rsidR="00D57AA9">
        <w:rPr>
          <w:color w:val="EE0000"/>
          <w:lang w:val="ru-RU"/>
        </w:rPr>
        <w:t xml:space="preserve"> </w:t>
      </w:r>
    </w:p>
    <w:p w14:paraId="68F847AE" w14:textId="02BF3629" w:rsidR="004C0C8E" w:rsidRPr="00D57AA9" w:rsidRDefault="004C0C8E" w:rsidP="00D57AA9">
      <w:pPr>
        <w:ind w:left="-270"/>
        <w:rPr>
          <w:color w:val="EE0000"/>
          <w:lang w:val="ru-RU"/>
        </w:rPr>
      </w:pPr>
      <w:r>
        <w:rPr>
          <w:color w:val="EE0000"/>
        </w:rPr>
        <w:t>d</w:t>
      </w:r>
      <w:r w:rsidRPr="004C0C8E">
        <w:rPr>
          <w:color w:val="EE0000"/>
          <w:lang w:val="ru-RU"/>
        </w:rPr>
        <w:t>_</w:t>
      </w:r>
      <w:r>
        <w:rPr>
          <w:color w:val="EE0000"/>
        </w:rPr>
        <w:t>get</w:t>
      </w:r>
      <w:r w:rsidRPr="004C0C8E">
        <w:rPr>
          <w:color w:val="EE0000"/>
          <w:lang w:val="ru-RU"/>
        </w:rPr>
        <w:t>_</w:t>
      </w:r>
      <w:r>
        <w:rPr>
          <w:color w:val="EE0000"/>
        </w:rPr>
        <w:t>m</w:t>
      </w:r>
      <w:r w:rsidRPr="004C0C8E">
        <w:rPr>
          <w:color w:val="EE0000"/>
          <w:lang w:val="ru-RU"/>
        </w:rPr>
        <w:t>_</w:t>
      </w:r>
      <w:r>
        <w:rPr>
          <w:color w:val="EE0000"/>
        </w:rPr>
        <w:t>user</w:t>
      </w:r>
      <w:r w:rsidRPr="004C0C8E">
        <w:rPr>
          <w:color w:val="EE0000"/>
          <w:lang w:val="ru-RU"/>
        </w:rPr>
        <w:t xml:space="preserve"> – </w:t>
      </w:r>
      <w:r>
        <w:rPr>
          <w:color w:val="EE0000"/>
          <w:lang w:val="ru-RU"/>
        </w:rPr>
        <w:t>все</w:t>
      </w:r>
      <w:r w:rsidRPr="004C0C8E">
        <w:rPr>
          <w:color w:val="EE0000"/>
          <w:lang w:val="ru-RU"/>
        </w:rPr>
        <w:t xml:space="preserve"> </w:t>
      </w:r>
      <w:r>
        <w:rPr>
          <w:color w:val="EE0000"/>
          <w:lang w:val="ru-RU"/>
        </w:rPr>
        <w:t>данные о пользователях</w:t>
      </w:r>
    </w:p>
    <w:p w14:paraId="73610DC9" w14:textId="51D9D68B" w:rsidR="002D784C" w:rsidRPr="002D784C" w:rsidRDefault="002D784C" w:rsidP="00D57AA9">
      <w:pPr>
        <w:ind w:left="-270"/>
        <w:rPr>
          <w:color w:val="EE0000"/>
        </w:rPr>
      </w:pPr>
      <w:r>
        <w:rPr>
          <w:color w:val="EE0000"/>
        </w:rPr>
        <w:t>d_get_user_by_oid</w:t>
      </w:r>
    </w:p>
    <w:p w14:paraId="7418CBE6" w14:textId="48D71E45" w:rsidR="004C0C8E" w:rsidRDefault="004C0C8E" w:rsidP="00D57AA9">
      <w:pPr>
        <w:ind w:left="-270"/>
        <w:rPr>
          <w:color w:val="EE0000"/>
        </w:rPr>
      </w:pPr>
      <w:r>
        <w:rPr>
          <w:color w:val="EE0000"/>
        </w:rPr>
        <w:t>d_get_m_user(oid=’{uuid}’)</w:t>
      </w:r>
    </w:p>
    <w:p w14:paraId="6E99E28D" w14:textId="574315DB" w:rsidR="004C0C8E" w:rsidRPr="004C0C8E" w:rsidRDefault="004C0C8E" w:rsidP="00D57AA9">
      <w:pPr>
        <w:ind w:left="-270"/>
        <w:rPr>
          <w:color w:val="EE0000"/>
          <w:lang w:val="ru-RU"/>
        </w:rPr>
      </w:pPr>
      <w:r>
        <w:rPr>
          <w:color w:val="EE0000"/>
        </w:rPr>
        <w:t>d</w:t>
      </w:r>
      <w:r w:rsidRPr="004C0C8E">
        <w:rPr>
          <w:color w:val="EE0000"/>
          <w:lang w:val="ru-RU"/>
        </w:rPr>
        <w:t>_</w:t>
      </w:r>
      <w:r>
        <w:rPr>
          <w:color w:val="EE0000"/>
        </w:rPr>
        <w:t>get</w:t>
      </w:r>
      <w:r w:rsidRPr="004C0C8E">
        <w:rPr>
          <w:color w:val="EE0000"/>
          <w:lang w:val="ru-RU"/>
        </w:rPr>
        <w:t>_</w:t>
      </w:r>
      <w:r>
        <w:rPr>
          <w:color w:val="EE0000"/>
        </w:rPr>
        <w:t>m</w:t>
      </w:r>
      <w:r w:rsidRPr="004C0C8E">
        <w:rPr>
          <w:color w:val="EE0000"/>
          <w:lang w:val="ru-RU"/>
        </w:rPr>
        <w:t>_</w:t>
      </w:r>
      <w:r>
        <w:rPr>
          <w:color w:val="EE0000"/>
        </w:rPr>
        <w:t>user</w:t>
      </w:r>
      <w:r w:rsidRPr="004C0C8E">
        <w:rPr>
          <w:color w:val="EE0000"/>
          <w:lang w:val="ru-RU"/>
        </w:rPr>
        <w:t>_</w:t>
      </w:r>
      <w:r w:rsidR="002D784C">
        <w:rPr>
          <w:color w:val="EE0000"/>
        </w:rPr>
        <w:t>with</w:t>
      </w:r>
      <w:r w:rsidR="002D784C" w:rsidRPr="002D784C">
        <w:rPr>
          <w:color w:val="EE0000"/>
          <w:lang w:val="ru-RU"/>
        </w:rPr>
        <w:t>_</w:t>
      </w:r>
      <w:r w:rsidR="002D784C">
        <w:rPr>
          <w:color w:val="EE0000"/>
        </w:rPr>
        <w:t>ext</w:t>
      </w:r>
      <w:r>
        <w:rPr>
          <w:color w:val="EE0000"/>
          <w:lang w:val="ru-RU"/>
        </w:rPr>
        <w:t>(</w:t>
      </w:r>
      <w:r>
        <w:rPr>
          <w:color w:val="EE0000"/>
        </w:rPr>
        <w:t>oid</w:t>
      </w:r>
      <w:r w:rsidRPr="004C0C8E">
        <w:rPr>
          <w:color w:val="EE0000"/>
          <w:lang w:val="ru-RU"/>
        </w:rPr>
        <w:t>=’{</w:t>
      </w:r>
      <w:r>
        <w:rPr>
          <w:color w:val="EE0000"/>
        </w:rPr>
        <w:t>uuid</w:t>
      </w:r>
      <w:r w:rsidRPr="004C0C8E">
        <w:rPr>
          <w:color w:val="EE0000"/>
          <w:lang w:val="ru-RU"/>
        </w:rPr>
        <w:t>}’</w:t>
      </w:r>
      <w:r>
        <w:rPr>
          <w:color w:val="EE0000"/>
          <w:lang w:val="ru-RU"/>
        </w:rPr>
        <w:t>)</w:t>
      </w:r>
      <w:r w:rsidRPr="004C0C8E">
        <w:rPr>
          <w:color w:val="EE0000"/>
          <w:lang w:val="ru-RU"/>
        </w:rPr>
        <w:t xml:space="preserve"> – </w:t>
      </w:r>
      <w:r>
        <w:rPr>
          <w:color w:val="EE0000"/>
          <w:lang w:val="ru-RU"/>
        </w:rPr>
        <w:t>все</w:t>
      </w:r>
      <w:r w:rsidRPr="004C0C8E">
        <w:rPr>
          <w:color w:val="EE0000"/>
          <w:lang w:val="ru-RU"/>
        </w:rPr>
        <w:t xml:space="preserve"> </w:t>
      </w:r>
      <w:r>
        <w:rPr>
          <w:color w:val="EE0000"/>
          <w:lang w:val="ru-RU"/>
        </w:rPr>
        <w:t>данные</w:t>
      </w:r>
      <w:r w:rsidRPr="004C0C8E">
        <w:rPr>
          <w:color w:val="EE0000"/>
          <w:lang w:val="ru-RU"/>
        </w:rPr>
        <w:t xml:space="preserve"> </w:t>
      </w:r>
      <w:r>
        <w:rPr>
          <w:color w:val="EE0000"/>
          <w:lang w:val="ru-RU"/>
        </w:rPr>
        <w:t xml:space="preserve">о пользователе с учетом </w:t>
      </w:r>
      <w:r>
        <w:rPr>
          <w:color w:val="EE0000"/>
        </w:rPr>
        <w:t>ext</w:t>
      </w:r>
      <w:r w:rsidRPr="004C0C8E">
        <w:rPr>
          <w:color w:val="EE0000"/>
          <w:lang w:val="ru-RU"/>
        </w:rPr>
        <w:t>-</w:t>
      </w:r>
      <w:r>
        <w:rPr>
          <w:color w:val="EE0000"/>
          <w:lang w:val="ru-RU"/>
        </w:rPr>
        <w:t>полей</w:t>
      </w:r>
    </w:p>
    <w:p w14:paraId="730E761C" w14:textId="77777777" w:rsidR="004C0C8E" w:rsidRPr="004C0C8E" w:rsidRDefault="004C0C8E" w:rsidP="00D57AA9">
      <w:pPr>
        <w:ind w:left="-270"/>
        <w:rPr>
          <w:color w:val="EE0000"/>
          <w:lang w:val="ru-RU"/>
        </w:rPr>
      </w:pPr>
    </w:p>
    <w:p w14:paraId="7234CE07" w14:textId="77777777" w:rsidR="003F1810" w:rsidRDefault="00000000" w:rsidP="00D57AA9">
      <w:pPr>
        <w:pStyle w:val="31"/>
        <w:ind w:left="-270"/>
        <w:rPr>
          <w:color w:val="000000" w:themeColor="text1"/>
        </w:rPr>
      </w:pPr>
      <w:r w:rsidRPr="00622777">
        <w:rPr>
          <w:color w:val="000000" w:themeColor="text1"/>
        </w:rPr>
        <w:t>6.5 Значения по archetype и OID (POST /getObjectFields/{archetype}/{oid})</w:t>
      </w:r>
    </w:p>
    <w:p w14:paraId="63E5053A" w14:textId="77777777" w:rsidR="00D57AA9" w:rsidRDefault="00D57AA9" w:rsidP="00D57AA9"/>
    <w:p w14:paraId="492EA57F" w14:textId="371F3A17" w:rsidR="00D57AA9" w:rsidRDefault="00D57AA9" w:rsidP="00D57AA9">
      <w:pPr>
        <w:rPr>
          <w:color w:val="000000" w:themeColor="text1"/>
        </w:rPr>
      </w:pPr>
      <w:r w:rsidRPr="00622777">
        <w:rPr>
          <w:color w:val="000000" w:themeColor="text1"/>
        </w:rPr>
        <w:t>POST</w:t>
      </w:r>
      <w:r>
        <w:rPr>
          <w:color w:val="000000" w:themeColor="text1"/>
        </w:rPr>
        <w:t xml:space="preserve"> </w:t>
      </w:r>
      <w:r w:rsidRPr="00D57AA9">
        <w:rPr>
          <w:color w:val="000000" w:themeColor="text1"/>
        </w:rPr>
        <w:t>/</w:t>
      </w:r>
      <w:r w:rsidRPr="00622777">
        <w:rPr>
          <w:color w:val="000000" w:themeColor="text1"/>
        </w:rPr>
        <w:t>getObjectFields</w:t>
      </w:r>
      <w:r w:rsidRPr="00D57AA9">
        <w:rPr>
          <w:color w:val="000000" w:themeColor="text1"/>
        </w:rPr>
        <w:t>/{</w:t>
      </w:r>
      <w:r w:rsidRPr="00622777">
        <w:rPr>
          <w:color w:val="000000" w:themeColor="text1"/>
        </w:rPr>
        <w:t>objectType</w:t>
      </w:r>
      <w:r>
        <w:rPr>
          <w:color w:val="000000" w:themeColor="text1"/>
        </w:rPr>
        <w:t xml:space="preserve">} – </w:t>
      </w:r>
      <w:r>
        <w:rPr>
          <w:color w:val="000000" w:themeColor="text1"/>
          <w:lang w:val="ru-RU"/>
        </w:rPr>
        <w:t>получение</w:t>
      </w:r>
      <w:r w:rsidRPr="00D57AA9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всех</w:t>
      </w:r>
      <w:r w:rsidRPr="00D57AA9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объектов</w:t>
      </w:r>
      <w:r w:rsidRPr="00D57AA9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типа</w:t>
      </w:r>
      <w:r w:rsidRPr="00D57AA9">
        <w:rPr>
          <w:color w:val="000000" w:themeColor="text1"/>
        </w:rPr>
        <w:t xml:space="preserve"> </w:t>
      </w:r>
      <w:r>
        <w:rPr>
          <w:color w:val="000000" w:themeColor="text1"/>
        </w:rPr>
        <w:t>{objectType}</w:t>
      </w:r>
    </w:p>
    <w:p w14:paraId="736D3136" w14:textId="3DBD5FC6" w:rsidR="00D57AA9" w:rsidRPr="00AC569F" w:rsidRDefault="00D57AA9" w:rsidP="00D57AA9">
      <w:pPr>
        <w:rPr>
          <w:color w:val="000000" w:themeColor="text1"/>
        </w:rPr>
      </w:pPr>
      <w:r>
        <w:rPr>
          <w:color w:val="000000" w:themeColor="text1"/>
          <w:lang w:val="ru-RU"/>
        </w:rPr>
        <w:t>Формат</w:t>
      </w:r>
      <w:r w:rsidRPr="00AC569F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ответа</w:t>
      </w:r>
      <w:r w:rsidRPr="00AC569F">
        <w:rPr>
          <w:color w:val="000000" w:themeColor="text1"/>
        </w:rPr>
        <w:t>:</w:t>
      </w:r>
    </w:p>
    <w:p w14:paraId="71E58DFB" w14:textId="0FEBB215" w:rsidR="00D57AA9" w:rsidRDefault="00D57AA9" w:rsidP="00D57AA9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4A06A485" w14:textId="14C5F768" w:rsidR="00D57AA9" w:rsidRDefault="00D57AA9" w:rsidP="00D57AA9">
      <w:pPr>
        <w:rPr>
          <w:color w:val="000000" w:themeColor="text1"/>
        </w:rPr>
      </w:pPr>
      <w:r>
        <w:rPr>
          <w:color w:val="000000" w:themeColor="text1"/>
        </w:rPr>
        <w:t>“oid”: null,</w:t>
      </w:r>
    </w:p>
    <w:p w14:paraId="65DDB694" w14:textId="427E7CD2" w:rsidR="00D57AA9" w:rsidRDefault="00D57AA9" w:rsidP="00D57AA9">
      <w:pPr>
        <w:rPr>
          <w:color w:val="000000" w:themeColor="text1"/>
        </w:rPr>
      </w:pPr>
      <w:r>
        <w:rPr>
          <w:color w:val="000000" w:themeColor="text1"/>
        </w:rPr>
        <w:t>“vdisplayname”: null</w:t>
      </w:r>
      <w:r w:rsidR="00306EFD">
        <w:rPr>
          <w:color w:val="000000" w:themeColor="text1"/>
        </w:rPr>
        <w:t>,</w:t>
      </w:r>
    </w:p>
    <w:p w14:paraId="5F929673" w14:textId="1CDD9FF3" w:rsidR="00D57AA9" w:rsidRDefault="00D57AA9" w:rsidP="00D57AA9">
      <w:pPr>
        <w:rPr>
          <w:color w:val="000000" w:themeColor="text1"/>
        </w:rPr>
      </w:pPr>
      <w:r>
        <w:rPr>
          <w:color w:val="000000" w:themeColor="text1"/>
        </w:rPr>
        <w:t>“columns”: [</w:t>
      </w:r>
    </w:p>
    <w:p w14:paraId="434ED728" w14:textId="2F8320DA" w:rsidR="00D57AA9" w:rsidRDefault="00D57AA9" w:rsidP="00D57AA9">
      <w:pPr>
        <w:rPr>
          <w:color w:val="000000" w:themeColor="text1"/>
        </w:rPr>
      </w:pPr>
      <w:r>
        <w:rPr>
          <w:color w:val="000000" w:themeColor="text1"/>
        </w:rPr>
        <w:tab/>
        <w:t>“</w:t>
      </w:r>
      <w:r w:rsidR="00AC569F">
        <w:rPr>
          <w:color w:val="000000" w:themeColor="text1"/>
        </w:rPr>
        <w:t>tableName</w:t>
      </w:r>
      <w:r>
        <w:rPr>
          <w:color w:val="000000" w:themeColor="text1"/>
        </w:rPr>
        <w:t>”</w:t>
      </w:r>
    </w:p>
    <w:p w14:paraId="2FBF9D45" w14:textId="6501291F" w:rsidR="00D57AA9" w:rsidRPr="00D57AA9" w:rsidRDefault="00D57AA9" w:rsidP="00D57AA9">
      <w:pPr>
        <w:rPr>
          <w:color w:val="000000" w:themeColor="text1"/>
          <w:lang w:val="ru-RU"/>
        </w:rPr>
      </w:pPr>
      <w:r w:rsidRPr="00D57AA9">
        <w:rPr>
          <w:color w:val="000000" w:themeColor="text1"/>
          <w:lang w:val="ru-RU"/>
        </w:rPr>
        <w:t>]</w:t>
      </w:r>
    </w:p>
    <w:p w14:paraId="1B0B6E46" w14:textId="209246D4" w:rsidR="00D57AA9" w:rsidRPr="00D57AA9" w:rsidRDefault="00D57AA9" w:rsidP="00D57AA9">
      <w:pPr>
        <w:rPr>
          <w:color w:val="000000" w:themeColor="text1"/>
          <w:lang w:val="ru-RU"/>
        </w:rPr>
      </w:pPr>
      <w:r w:rsidRPr="00D57AA9">
        <w:rPr>
          <w:color w:val="000000" w:themeColor="text1"/>
          <w:lang w:val="ru-RU"/>
        </w:rPr>
        <w:t>}</w:t>
      </w:r>
    </w:p>
    <w:p w14:paraId="75A740F4" w14:textId="6981D146" w:rsidR="00D57AA9" w:rsidRPr="00AC569F" w:rsidRDefault="00D57AA9" w:rsidP="00D57AA9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Атрибуты мы получаем из таблицы </w:t>
      </w:r>
      <w:r>
        <w:rPr>
          <w:color w:val="000000" w:themeColor="text1"/>
        </w:rPr>
        <w:t>d</w:t>
      </w:r>
      <w:r w:rsidRPr="00D57AA9">
        <w:rPr>
          <w:color w:val="000000" w:themeColor="text1"/>
          <w:lang w:val="ru-RU"/>
        </w:rPr>
        <w:t>_</w:t>
      </w:r>
      <w:r>
        <w:rPr>
          <w:color w:val="000000" w:themeColor="text1"/>
        </w:rPr>
        <w:t>object</w:t>
      </w:r>
      <w:r w:rsidRPr="00D57AA9">
        <w:rPr>
          <w:color w:val="000000" w:themeColor="text1"/>
          <w:lang w:val="ru-RU"/>
        </w:rPr>
        <w:t>_</w:t>
      </w:r>
      <w:r>
        <w:rPr>
          <w:color w:val="000000" w:themeColor="text1"/>
        </w:rPr>
        <w:t>fields</w:t>
      </w:r>
    </w:p>
    <w:p w14:paraId="4D109CE7" w14:textId="1F311A15" w:rsidR="00D57AA9" w:rsidRPr="00AC569F" w:rsidRDefault="00D57AA9" w:rsidP="00D57AA9">
      <w:pPr>
        <w:rPr>
          <w:color w:val="000000" w:themeColor="text1"/>
          <w:lang w:val="ru-RU"/>
        </w:rPr>
      </w:pPr>
      <w:r w:rsidRPr="00622777">
        <w:rPr>
          <w:color w:val="000000" w:themeColor="text1"/>
        </w:rPr>
        <w:t>POST</w:t>
      </w:r>
      <w:r w:rsidRPr="00AC569F">
        <w:rPr>
          <w:color w:val="000000" w:themeColor="text1"/>
          <w:lang w:val="ru-RU"/>
        </w:rPr>
        <w:t xml:space="preserve"> /</w:t>
      </w:r>
      <w:r w:rsidRPr="00622777">
        <w:rPr>
          <w:color w:val="000000" w:themeColor="text1"/>
        </w:rPr>
        <w:t>getObjectFields</w:t>
      </w:r>
      <w:r w:rsidRPr="00AC569F">
        <w:rPr>
          <w:color w:val="000000" w:themeColor="text1"/>
          <w:lang w:val="ru-RU"/>
        </w:rPr>
        <w:t>/{</w:t>
      </w:r>
      <w:r w:rsidRPr="00622777">
        <w:rPr>
          <w:color w:val="000000" w:themeColor="text1"/>
        </w:rPr>
        <w:t>objectType</w:t>
      </w:r>
      <w:r w:rsidRPr="00AC569F">
        <w:rPr>
          <w:color w:val="000000" w:themeColor="text1"/>
          <w:lang w:val="ru-RU"/>
        </w:rPr>
        <w:t>}/{</w:t>
      </w:r>
      <w:r w:rsidRPr="00622777">
        <w:rPr>
          <w:color w:val="000000" w:themeColor="text1"/>
        </w:rPr>
        <w:t>archetype</w:t>
      </w:r>
      <w:r w:rsidRPr="00AC569F">
        <w:rPr>
          <w:color w:val="000000" w:themeColor="text1"/>
          <w:lang w:val="ru-RU"/>
        </w:rPr>
        <w:t xml:space="preserve">} – </w:t>
      </w:r>
      <w:r>
        <w:rPr>
          <w:color w:val="000000" w:themeColor="text1"/>
          <w:lang w:val="ru-RU"/>
        </w:rPr>
        <w:t>тоже</w:t>
      </w:r>
      <w:r w:rsidRPr="00AC569F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самое</w:t>
      </w:r>
      <w:r w:rsidRPr="00AC569F">
        <w:rPr>
          <w:color w:val="000000" w:themeColor="text1"/>
          <w:lang w:val="ru-RU"/>
        </w:rPr>
        <w:t xml:space="preserve">, </w:t>
      </w:r>
      <w:r>
        <w:rPr>
          <w:color w:val="000000" w:themeColor="text1"/>
          <w:lang w:val="ru-RU"/>
        </w:rPr>
        <w:t>но</w:t>
      </w:r>
      <w:r w:rsidRPr="00AC569F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сначала</w:t>
      </w:r>
      <w:r w:rsidRPr="00AC569F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ищем</w:t>
      </w:r>
      <w:r w:rsidRPr="00AC569F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по</w:t>
      </w:r>
      <w:r w:rsidRPr="00AC569F">
        <w:rPr>
          <w:color w:val="000000" w:themeColor="text1"/>
          <w:lang w:val="ru-RU"/>
        </w:rPr>
        <w:t xml:space="preserve"> {</w:t>
      </w:r>
      <w:r w:rsidRPr="00622777">
        <w:rPr>
          <w:color w:val="000000" w:themeColor="text1"/>
        </w:rPr>
        <w:t>archetype</w:t>
      </w:r>
      <w:r w:rsidRPr="00AC569F">
        <w:rPr>
          <w:color w:val="000000" w:themeColor="text1"/>
          <w:lang w:val="ru-RU"/>
        </w:rPr>
        <w:t xml:space="preserve">}, </w:t>
      </w:r>
      <w:r>
        <w:rPr>
          <w:color w:val="000000" w:themeColor="text1"/>
          <w:lang w:val="ru-RU"/>
        </w:rPr>
        <w:t>если</w:t>
      </w:r>
      <w:r w:rsidRPr="00AC569F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не</w:t>
      </w:r>
      <w:r w:rsidRPr="00AC569F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нашли</w:t>
      </w:r>
      <w:r w:rsidRPr="00AC569F">
        <w:rPr>
          <w:color w:val="000000" w:themeColor="text1"/>
          <w:lang w:val="ru-RU"/>
        </w:rPr>
        <w:t xml:space="preserve">, </w:t>
      </w:r>
      <w:r>
        <w:rPr>
          <w:color w:val="000000" w:themeColor="text1"/>
          <w:lang w:val="ru-RU"/>
        </w:rPr>
        <w:t>то</w:t>
      </w:r>
      <w:r w:rsidRPr="00AC569F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ищем</w:t>
      </w:r>
      <w:r w:rsidRPr="00AC569F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по</w:t>
      </w:r>
      <w:r w:rsidRPr="00AC569F">
        <w:rPr>
          <w:color w:val="000000" w:themeColor="text1"/>
          <w:lang w:val="ru-RU"/>
        </w:rPr>
        <w:t xml:space="preserve"> {</w:t>
      </w:r>
      <w:r w:rsidRPr="00622777">
        <w:rPr>
          <w:color w:val="000000" w:themeColor="text1"/>
        </w:rPr>
        <w:t>objectType</w:t>
      </w:r>
      <w:r w:rsidRPr="00AC569F">
        <w:rPr>
          <w:color w:val="000000" w:themeColor="text1"/>
          <w:lang w:val="ru-RU"/>
        </w:rPr>
        <w:t>}</w:t>
      </w:r>
    </w:p>
    <w:p w14:paraId="11A7FBC4" w14:textId="4A5B5E43" w:rsidR="00D57AA9" w:rsidRDefault="00D57AA9" w:rsidP="00D57AA9">
      <w:pPr>
        <w:rPr>
          <w:color w:val="000000" w:themeColor="text1"/>
          <w:lang w:val="ru-RU"/>
        </w:rPr>
      </w:pPr>
      <w:r w:rsidRPr="00D57AA9">
        <w:rPr>
          <w:color w:val="000000" w:themeColor="text1"/>
        </w:rPr>
        <w:lastRenderedPageBreak/>
        <w:t>POST</w:t>
      </w:r>
      <w:r w:rsidRPr="00AC569F">
        <w:rPr>
          <w:color w:val="000000" w:themeColor="text1"/>
          <w:lang w:val="ru-RU"/>
        </w:rPr>
        <w:t xml:space="preserve"> /</w:t>
      </w:r>
      <w:r w:rsidRPr="00D57AA9">
        <w:rPr>
          <w:color w:val="000000" w:themeColor="text1"/>
        </w:rPr>
        <w:t>getObjectFields</w:t>
      </w:r>
      <w:r w:rsidRPr="00AC569F">
        <w:rPr>
          <w:color w:val="000000" w:themeColor="text1"/>
          <w:lang w:val="ru-RU"/>
        </w:rPr>
        <w:t>/{</w:t>
      </w:r>
      <w:r w:rsidRPr="00D57AA9">
        <w:rPr>
          <w:color w:val="000000" w:themeColor="text1"/>
        </w:rPr>
        <w:t>objectType</w:t>
      </w:r>
      <w:r w:rsidRPr="00AC569F">
        <w:rPr>
          <w:color w:val="000000" w:themeColor="text1"/>
          <w:lang w:val="ru-RU"/>
        </w:rPr>
        <w:t>}/</w:t>
      </w:r>
      <w:r w:rsidRPr="00D57AA9">
        <w:rPr>
          <w:color w:val="000000" w:themeColor="text1"/>
        </w:rPr>
        <w:t>oid</w:t>
      </w:r>
      <w:r w:rsidR="00306EFD" w:rsidRPr="00AC569F">
        <w:rPr>
          <w:color w:val="000000" w:themeColor="text1"/>
          <w:lang w:val="ru-RU"/>
        </w:rPr>
        <w:t>/{</w:t>
      </w:r>
      <w:r w:rsidR="00306EFD">
        <w:rPr>
          <w:color w:val="000000" w:themeColor="text1"/>
        </w:rPr>
        <w:t>oid</w:t>
      </w:r>
      <w:r w:rsidR="00306EFD" w:rsidRPr="00AC569F">
        <w:rPr>
          <w:color w:val="000000" w:themeColor="text1"/>
          <w:lang w:val="ru-RU"/>
        </w:rPr>
        <w:t xml:space="preserve">} – </w:t>
      </w:r>
      <w:r w:rsidR="00306EFD">
        <w:rPr>
          <w:color w:val="000000" w:themeColor="text1"/>
          <w:lang w:val="ru-RU"/>
        </w:rPr>
        <w:t>получение</w:t>
      </w:r>
      <w:r w:rsidR="00306EFD" w:rsidRPr="00AC569F">
        <w:rPr>
          <w:color w:val="000000" w:themeColor="text1"/>
          <w:lang w:val="ru-RU"/>
        </w:rPr>
        <w:t xml:space="preserve"> </w:t>
      </w:r>
      <w:r w:rsidR="00306EFD">
        <w:rPr>
          <w:color w:val="000000" w:themeColor="text1"/>
          <w:lang w:val="ru-RU"/>
        </w:rPr>
        <w:t>заполненного</w:t>
      </w:r>
      <w:r w:rsidR="00306EFD" w:rsidRPr="00AC569F">
        <w:rPr>
          <w:color w:val="000000" w:themeColor="text1"/>
          <w:lang w:val="ru-RU"/>
        </w:rPr>
        <w:t xml:space="preserve"> </w:t>
      </w:r>
      <w:r w:rsidR="00306EFD">
        <w:rPr>
          <w:color w:val="000000" w:themeColor="text1"/>
          <w:lang w:val="ru-RU"/>
        </w:rPr>
        <w:t>списка</w:t>
      </w:r>
      <w:r w:rsidR="00306EFD" w:rsidRPr="00AC569F">
        <w:rPr>
          <w:color w:val="000000" w:themeColor="text1"/>
          <w:lang w:val="ru-RU"/>
        </w:rPr>
        <w:t xml:space="preserve"> </w:t>
      </w:r>
      <w:r w:rsidR="00306EFD">
        <w:rPr>
          <w:color w:val="000000" w:themeColor="text1"/>
          <w:lang w:val="ru-RU"/>
        </w:rPr>
        <w:t>полей</w:t>
      </w:r>
    </w:p>
    <w:p w14:paraId="0C213986" w14:textId="012027BE" w:rsidR="00306EFD" w:rsidRDefault="00306EFD" w:rsidP="00306EFD">
      <w:pPr>
        <w:rPr>
          <w:color w:val="000000" w:themeColor="text1"/>
        </w:rPr>
      </w:pPr>
      <w:r>
        <w:rPr>
          <w:color w:val="000000" w:themeColor="text1"/>
        </w:rPr>
        <w:t>“oid”: “uuid”,</w:t>
      </w:r>
    </w:p>
    <w:p w14:paraId="71A88372" w14:textId="09876985" w:rsidR="00306EFD" w:rsidRDefault="00306EFD" w:rsidP="00306EFD">
      <w:pPr>
        <w:rPr>
          <w:color w:val="000000" w:themeColor="text1"/>
        </w:rPr>
      </w:pPr>
      <w:r>
        <w:rPr>
          <w:color w:val="000000" w:themeColor="text1"/>
        </w:rPr>
        <w:t>“vdisplayname”: “string”,</w:t>
      </w:r>
    </w:p>
    <w:p w14:paraId="68C7AE56" w14:textId="77777777" w:rsidR="00306EFD" w:rsidRDefault="00306EFD" w:rsidP="00306EFD">
      <w:pPr>
        <w:rPr>
          <w:color w:val="000000" w:themeColor="text1"/>
        </w:rPr>
      </w:pPr>
      <w:r>
        <w:rPr>
          <w:color w:val="000000" w:themeColor="text1"/>
        </w:rPr>
        <w:t>“columns”: [</w:t>
      </w:r>
    </w:p>
    <w:p w14:paraId="4F78183F" w14:textId="057FB3E1" w:rsidR="00306EFD" w:rsidRDefault="00306EFD" w:rsidP="00306EFD">
      <w:pPr>
        <w:rPr>
          <w:color w:val="000000" w:themeColor="text1"/>
        </w:rPr>
      </w:pPr>
      <w:r>
        <w:rPr>
          <w:color w:val="000000" w:themeColor="text1"/>
        </w:rPr>
        <w:tab/>
        <w:t>“fieldName”: “string”</w:t>
      </w:r>
    </w:p>
    <w:p w14:paraId="4D46FE28" w14:textId="77777777" w:rsidR="00306EFD" w:rsidRPr="00306EFD" w:rsidRDefault="00306EFD" w:rsidP="00306EFD">
      <w:pPr>
        <w:rPr>
          <w:color w:val="000000" w:themeColor="text1"/>
        </w:rPr>
      </w:pPr>
      <w:r w:rsidRPr="00306EFD">
        <w:rPr>
          <w:color w:val="000000" w:themeColor="text1"/>
        </w:rPr>
        <w:t>]</w:t>
      </w:r>
    </w:p>
    <w:p w14:paraId="37911322" w14:textId="77777777" w:rsidR="00306EFD" w:rsidRPr="00306EFD" w:rsidRDefault="00306EFD" w:rsidP="00306EFD">
      <w:pPr>
        <w:rPr>
          <w:color w:val="000000" w:themeColor="text1"/>
        </w:rPr>
      </w:pPr>
      <w:r w:rsidRPr="00306EFD">
        <w:rPr>
          <w:color w:val="000000" w:themeColor="text1"/>
        </w:rPr>
        <w:t>}</w:t>
      </w:r>
    </w:p>
    <w:p w14:paraId="6749E6A5" w14:textId="5AFBCEA5" w:rsidR="00080445" w:rsidRPr="00306EFD" w:rsidRDefault="00306EFD" w:rsidP="00306EFD">
      <w:pPr>
        <w:rPr>
          <w:color w:val="000000" w:themeColor="text1"/>
        </w:rPr>
      </w:pPr>
      <w:r w:rsidRPr="00306EFD">
        <w:rPr>
          <w:color w:val="000000" w:themeColor="text1"/>
        </w:rPr>
        <w:t>POST /getObjectFields/{objectType}/{archetype}/</w:t>
      </w:r>
      <w:r>
        <w:rPr>
          <w:color w:val="000000" w:themeColor="text1"/>
        </w:rPr>
        <w:t>oid/</w:t>
      </w:r>
      <w:r w:rsidRPr="00306EFD">
        <w:rPr>
          <w:color w:val="000000" w:themeColor="text1"/>
        </w:rPr>
        <w:t>{oid}</w:t>
      </w:r>
      <w:r>
        <w:rPr>
          <w:color w:val="000000" w:themeColor="text1"/>
        </w:rPr>
        <w:t xml:space="preserve"> –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тоже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самое</w:t>
      </w:r>
      <w:r w:rsidRPr="00306EFD">
        <w:rPr>
          <w:color w:val="000000" w:themeColor="text1"/>
        </w:rPr>
        <w:t xml:space="preserve">, </w:t>
      </w:r>
      <w:r>
        <w:rPr>
          <w:color w:val="000000" w:themeColor="text1"/>
          <w:lang w:val="ru-RU"/>
        </w:rPr>
        <w:t>но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ищем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по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</w:rPr>
        <w:t>{</w:t>
      </w:r>
      <w:r w:rsidRPr="00306EFD">
        <w:rPr>
          <w:color w:val="000000" w:themeColor="text1"/>
        </w:rPr>
        <w:t>archetype</w:t>
      </w:r>
      <w:r>
        <w:rPr>
          <w:color w:val="000000" w:themeColor="text1"/>
        </w:rPr>
        <w:t>}</w:t>
      </w:r>
      <w:r w:rsidRPr="00306EFD">
        <w:rPr>
          <w:color w:val="000000" w:themeColor="text1"/>
        </w:rPr>
        <w:t xml:space="preserve">, </w:t>
      </w:r>
      <w:r>
        <w:rPr>
          <w:color w:val="000000" w:themeColor="text1"/>
          <w:lang w:val="ru-RU"/>
        </w:rPr>
        <w:t>если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не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нашли</w:t>
      </w:r>
      <w:r w:rsidRPr="00306EFD">
        <w:rPr>
          <w:color w:val="000000" w:themeColor="text1"/>
        </w:rPr>
        <w:t xml:space="preserve">, </w:t>
      </w:r>
      <w:r>
        <w:rPr>
          <w:color w:val="000000" w:themeColor="text1"/>
          <w:lang w:val="ru-RU"/>
        </w:rPr>
        <w:t>то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по</w:t>
      </w:r>
      <w:r w:rsidRPr="00306EFD">
        <w:rPr>
          <w:color w:val="000000" w:themeColor="text1"/>
        </w:rPr>
        <w:t xml:space="preserve"> </w:t>
      </w:r>
      <w:r>
        <w:rPr>
          <w:color w:val="000000" w:themeColor="text1"/>
        </w:rPr>
        <w:t>{</w:t>
      </w:r>
      <w:r w:rsidRPr="00306EFD">
        <w:rPr>
          <w:color w:val="000000" w:themeColor="text1"/>
        </w:rPr>
        <w:t>objectType</w:t>
      </w:r>
      <w:r>
        <w:rPr>
          <w:color w:val="000000" w:themeColor="text1"/>
        </w:rPr>
        <w:t>}</w:t>
      </w:r>
    </w:p>
    <w:p w14:paraId="4E0680DC" w14:textId="6A8A6970" w:rsidR="00080445" w:rsidRPr="00080445" w:rsidRDefault="009F6FA2" w:rsidP="009F6FA2">
      <w:pPr>
        <w:rPr>
          <w:color w:val="000000" w:themeColor="text1"/>
          <w:lang w:val="ru-RU"/>
        </w:rPr>
      </w:pPr>
      <w:r w:rsidRPr="00622777">
        <w:rPr>
          <w:color w:val="000000" w:themeColor="text1"/>
        </w:rPr>
        <w:t>POST</w:t>
      </w:r>
      <w:r w:rsidRPr="009F6FA2">
        <w:rPr>
          <w:color w:val="000000" w:themeColor="text1"/>
          <w:lang w:val="ru-RU"/>
        </w:rPr>
        <w:t xml:space="preserve"> /</w:t>
      </w:r>
      <w:r w:rsidRPr="00622777">
        <w:rPr>
          <w:color w:val="000000" w:themeColor="text1"/>
        </w:rPr>
        <w:t>getObject</w:t>
      </w:r>
      <w:r>
        <w:rPr>
          <w:color w:val="000000" w:themeColor="text1"/>
        </w:rPr>
        <w:t>s</w:t>
      </w:r>
      <w:r w:rsidRPr="009F6FA2">
        <w:rPr>
          <w:color w:val="000000" w:themeColor="text1"/>
          <w:lang w:val="ru-RU"/>
        </w:rPr>
        <w:t>/{</w:t>
      </w:r>
      <w:r w:rsidRPr="00622777">
        <w:rPr>
          <w:color w:val="000000" w:themeColor="text1"/>
        </w:rPr>
        <w:t>objectType</w:t>
      </w:r>
      <w:r w:rsidRPr="009F6FA2">
        <w:rPr>
          <w:color w:val="000000" w:themeColor="text1"/>
          <w:lang w:val="ru-RU"/>
        </w:rPr>
        <w:t>}/{</w:t>
      </w:r>
      <w:r>
        <w:rPr>
          <w:color w:val="000000" w:themeColor="text1"/>
        </w:rPr>
        <w:t>archetype</w:t>
      </w:r>
      <w:r w:rsidRPr="009F6FA2">
        <w:rPr>
          <w:color w:val="000000" w:themeColor="text1"/>
          <w:lang w:val="ru-RU"/>
        </w:rPr>
        <w:t xml:space="preserve">} – </w:t>
      </w:r>
      <w:r>
        <w:rPr>
          <w:color w:val="000000" w:themeColor="text1"/>
          <w:lang w:val="ru-RU"/>
        </w:rPr>
        <w:t>получение</w:t>
      </w:r>
      <w:r w:rsidRPr="009F6FA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всех</w:t>
      </w:r>
      <w:r w:rsidRPr="009F6FA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объектов</w:t>
      </w:r>
      <w:r w:rsidRPr="009F6FA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типа</w:t>
      </w:r>
      <w:r w:rsidRPr="009F6FA2">
        <w:rPr>
          <w:color w:val="000000" w:themeColor="text1"/>
          <w:lang w:val="ru-RU"/>
        </w:rPr>
        <w:t xml:space="preserve"> {</w:t>
      </w:r>
      <w:r>
        <w:rPr>
          <w:color w:val="000000" w:themeColor="text1"/>
        </w:rPr>
        <w:t>archetype</w:t>
      </w:r>
      <w:r w:rsidRPr="009F6FA2">
        <w:rPr>
          <w:color w:val="000000" w:themeColor="text1"/>
          <w:lang w:val="ru-RU"/>
        </w:rPr>
        <w:t xml:space="preserve">}, </w:t>
      </w:r>
      <w:r>
        <w:rPr>
          <w:color w:val="000000" w:themeColor="text1"/>
          <w:lang w:val="ru-RU"/>
        </w:rPr>
        <w:t>а</w:t>
      </w:r>
      <w:r w:rsidRPr="009F6FA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если</w:t>
      </w:r>
      <w:r w:rsidRPr="009F6FA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нет</w:t>
      </w:r>
      <w:r w:rsidRPr="009F6FA2">
        <w:rPr>
          <w:color w:val="000000" w:themeColor="text1"/>
          <w:lang w:val="ru-RU"/>
        </w:rPr>
        <w:t xml:space="preserve">, </w:t>
      </w:r>
      <w:r>
        <w:rPr>
          <w:color w:val="000000" w:themeColor="text1"/>
          <w:lang w:val="ru-RU"/>
        </w:rPr>
        <w:t>то</w:t>
      </w:r>
      <w:r w:rsidRPr="009F6FA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по</w:t>
      </w:r>
      <w:r w:rsidRPr="009F6FA2">
        <w:rPr>
          <w:color w:val="000000" w:themeColor="text1"/>
          <w:lang w:val="ru-RU"/>
        </w:rPr>
        <w:t xml:space="preserve"> {</w:t>
      </w:r>
      <w:r w:rsidRPr="00622777">
        <w:rPr>
          <w:color w:val="000000" w:themeColor="text1"/>
        </w:rPr>
        <w:t>objectType</w:t>
      </w:r>
      <w:r w:rsidRPr="009F6FA2">
        <w:rPr>
          <w:color w:val="000000" w:themeColor="text1"/>
          <w:lang w:val="ru-RU"/>
        </w:rPr>
        <w:t>}</w:t>
      </w:r>
      <w:r>
        <w:rPr>
          <w:color w:val="000000" w:themeColor="text1"/>
          <w:lang w:val="ru-RU"/>
        </w:rPr>
        <w:t xml:space="preserve"> </w:t>
      </w:r>
      <w:r w:rsidRPr="009F6FA2">
        <w:rPr>
          <w:color w:val="000000" w:themeColor="text1"/>
          <w:lang w:val="ru-RU"/>
        </w:rPr>
        <w:t xml:space="preserve">– </w:t>
      </w:r>
      <w:r>
        <w:rPr>
          <w:color w:val="000000" w:themeColor="text1"/>
          <w:lang w:val="ru-RU"/>
        </w:rPr>
        <w:t>возвращать</w:t>
      </w:r>
      <w:r w:rsidRPr="009F6FA2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результат выполнения функции</w:t>
      </w:r>
    </w:p>
    <w:p w14:paraId="72333B9A" w14:textId="19222588" w:rsidR="00080445" w:rsidRPr="00080445" w:rsidRDefault="00080445" w:rsidP="009F6FA2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Эта функция должна пойти в </w:t>
      </w:r>
      <w:r>
        <w:rPr>
          <w:color w:val="000000" w:themeColor="text1"/>
        </w:rPr>
        <w:t>d</w:t>
      </w:r>
      <w:r w:rsidRPr="00080445">
        <w:rPr>
          <w:color w:val="000000" w:themeColor="text1"/>
          <w:lang w:val="ru-RU"/>
        </w:rPr>
        <w:t>_</w:t>
      </w:r>
      <w:r>
        <w:rPr>
          <w:color w:val="000000" w:themeColor="text1"/>
        </w:rPr>
        <w:t>config</w:t>
      </w:r>
      <w:r w:rsidRPr="00080445">
        <w:rPr>
          <w:color w:val="000000" w:themeColor="text1"/>
          <w:lang w:val="ru-RU"/>
        </w:rPr>
        <w:t>_</w:t>
      </w:r>
      <w:r>
        <w:rPr>
          <w:color w:val="000000" w:themeColor="text1"/>
        </w:rPr>
        <w:t>param</w:t>
      </w:r>
      <w:r w:rsidRPr="0008044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посмотреть маппинг </w:t>
      </w:r>
      <w:r>
        <w:rPr>
          <w:color w:val="000000" w:themeColor="text1"/>
        </w:rPr>
        <w:t>objectType</w:t>
      </w:r>
      <w:r w:rsidRPr="00080445">
        <w:rPr>
          <w:color w:val="000000" w:themeColor="text1"/>
          <w:lang w:val="ru-RU"/>
        </w:rPr>
        <w:t xml:space="preserve">  - </w:t>
      </w:r>
      <w:r>
        <w:rPr>
          <w:color w:val="000000" w:themeColor="text1"/>
        </w:rPr>
        <w:t>function</w:t>
      </w:r>
    </w:p>
    <w:p w14:paraId="470E4187" w14:textId="77777777" w:rsidR="00080445" w:rsidRPr="00080445" w:rsidRDefault="00080445" w:rsidP="00080445">
      <w:pPr>
        <w:pStyle w:val="31"/>
        <w:ind w:left="-270"/>
        <w:rPr>
          <w:b w:val="0"/>
          <w:bCs w:val="0"/>
          <w:color w:val="000000" w:themeColor="text1"/>
        </w:rPr>
      </w:pPr>
      <w:r w:rsidRPr="00080445">
        <w:rPr>
          <w:b w:val="0"/>
          <w:bCs w:val="0"/>
          <w:color w:val="000000" w:themeColor="text1"/>
        </w:rPr>
        <w:t>Данные по полю (POST /getObject/{archetype}/field/{fieldName})</w:t>
      </w:r>
    </w:p>
    <w:p w14:paraId="08F4B28F" w14:textId="77777777" w:rsidR="00080445" w:rsidRPr="00622777" w:rsidRDefault="00080445" w:rsidP="00080445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Находит запись поля (сначала по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 xml:space="preserve">, затем по 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 xml:space="preserve">). Использует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_</w:t>
      </w:r>
      <w:r w:rsidRPr="00622777">
        <w:rPr>
          <w:color w:val="000000" w:themeColor="text1"/>
        </w:rPr>
        <w:t>object</w:t>
      </w:r>
      <w:r w:rsidRPr="00622777">
        <w:rPr>
          <w:color w:val="000000" w:themeColor="text1"/>
          <w:lang w:val="ru-RU"/>
        </w:rPr>
        <w:t xml:space="preserve"> как таблицу и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_</w:t>
      </w:r>
      <w:r w:rsidRPr="00622777">
        <w:rPr>
          <w:color w:val="000000" w:themeColor="text1"/>
        </w:rPr>
        <w:t>whereclause</w:t>
      </w:r>
      <w:r w:rsidRPr="00622777">
        <w:rPr>
          <w:color w:val="000000" w:themeColor="text1"/>
          <w:lang w:val="ru-RU"/>
        </w:rPr>
        <w:t xml:space="preserve"> как базовое условие. Комбинирует спецификацию </w:t>
      </w:r>
      <w:r w:rsidRPr="00622777">
        <w:rPr>
          <w:color w:val="000000" w:themeColor="text1"/>
        </w:rPr>
        <w:t>whereSpec</w:t>
      </w:r>
      <w:r w:rsidRPr="00622777">
        <w:rPr>
          <w:color w:val="000000" w:themeColor="text1"/>
          <w:lang w:val="ru-RU"/>
        </w:rPr>
        <w:t xml:space="preserve"> с </w:t>
      </w:r>
      <w:r w:rsidRPr="00622777">
        <w:rPr>
          <w:color w:val="000000" w:themeColor="text1"/>
        </w:rPr>
        <w:t>filterSpec</w:t>
      </w:r>
      <w:r w:rsidRPr="00622777">
        <w:rPr>
          <w:color w:val="000000" w:themeColor="text1"/>
          <w:lang w:val="ru-RU"/>
        </w:rPr>
        <w:t xml:space="preserve"> и </w:t>
      </w:r>
      <w:r w:rsidRPr="00622777">
        <w:rPr>
          <w:color w:val="000000" w:themeColor="text1"/>
        </w:rPr>
        <w:t>buildWhereClause</w:t>
      </w:r>
      <w:r w:rsidRPr="00622777">
        <w:rPr>
          <w:color w:val="000000" w:themeColor="text1"/>
          <w:lang w:val="ru-RU"/>
        </w:rPr>
        <w:t xml:space="preserve">(...). Возвращает </w:t>
      </w:r>
      <w:r w:rsidRPr="00622777">
        <w:rPr>
          <w:color w:val="000000" w:themeColor="text1"/>
        </w:rPr>
        <w:t>Page</w:t>
      </w:r>
      <w:r w:rsidRPr="00622777">
        <w:rPr>
          <w:color w:val="000000" w:themeColor="text1"/>
          <w:lang w:val="ru-RU"/>
        </w:rPr>
        <w:t>&lt;</w:t>
      </w:r>
      <w:r w:rsidRPr="00622777">
        <w:rPr>
          <w:color w:val="000000" w:themeColor="text1"/>
        </w:rPr>
        <w:t>Map</w:t>
      </w:r>
      <w:r w:rsidRPr="00622777">
        <w:rPr>
          <w:color w:val="000000" w:themeColor="text1"/>
          <w:lang w:val="ru-RU"/>
        </w:rPr>
        <w:t>&lt;</w:t>
      </w:r>
      <w:r w:rsidRPr="00622777">
        <w:rPr>
          <w:color w:val="000000" w:themeColor="text1"/>
        </w:rPr>
        <w:t>String</w:t>
      </w:r>
      <w:r w:rsidRPr="00622777">
        <w:rPr>
          <w:color w:val="000000" w:themeColor="text1"/>
          <w:lang w:val="ru-RU"/>
        </w:rPr>
        <w:t>,</w:t>
      </w:r>
      <w:r w:rsidRPr="00622777">
        <w:rPr>
          <w:color w:val="000000" w:themeColor="text1"/>
        </w:rPr>
        <w:t>Object</w:t>
      </w:r>
      <w:r w:rsidRPr="00622777">
        <w:rPr>
          <w:color w:val="000000" w:themeColor="text1"/>
          <w:lang w:val="ru-RU"/>
        </w:rPr>
        <w:t>&gt;&gt;.</w:t>
      </w:r>
    </w:p>
    <w:p w14:paraId="2E72DB9C" w14:textId="77777777" w:rsidR="00080445" w:rsidRPr="00622777" w:rsidRDefault="00080445" w:rsidP="00080445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Важно </w:t>
      </w:r>
      <w:r w:rsidRPr="00622777">
        <w:rPr>
          <w:color w:val="000000" w:themeColor="text1"/>
        </w:rPr>
        <w:t>request</w:t>
      </w:r>
      <w:r w:rsidRPr="00622777">
        <w:rPr>
          <w:color w:val="000000" w:themeColor="text1"/>
          <w:lang w:val="ru-RU"/>
        </w:rPr>
        <w:t xml:space="preserve"> может быть </w:t>
      </w:r>
      <w:r w:rsidRPr="00622777">
        <w:rPr>
          <w:color w:val="000000" w:themeColor="text1"/>
        </w:rPr>
        <w:t>null</w:t>
      </w:r>
      <w:r w:rsidRPr="00622777">
        <w:rPr>
          <w:color w:val="000000" w:themeColor="text1"/>
          <w:lang w:val="ru-RU"/>
        </w:rPr>
        <w:t xml:space="preserve"> — требуется проверка перед </w:t>
      </w:r>
      <w:r w:rsidRPr="00622777">
        <w:rPr>
          <w:color w:val="000000" w:themeColor="text1"/>
        </w:rPr>
        <w:t>whereNode</w:t>
      </w:r>
      <w:r w:rsidRPr="00622777">
        <w:rPr>
          <w:color w:val="000000" w:themeColor="text1"/>
          <w:lang w:val="ru-RU"/>
        </w:rPr>
        <w:t>.</w:t>
      </w:r>
      <w:r w:rsidRPr="00622777">
        <w:rPr>
          <w:color w:val="000000" w:themeColor="text1"/>
        </w:rPr>
        <w:t>addAll</w:t>
      </w:r>
      <w:r w:rsidRPr="00622777">
        <w:rPr>
          <w:color w:val="000000" w:themeColor="text1"/>
          <w:lang w:val="ru-RU"/>
        </w:rPr>
        <w:t>(</w:t>
      </w:r>
      <w:r w:rsidRPr="00622777">
        <w:rPr>
          <w:color w:val="000000" w:themeColor="text1"/>
        </w:rPr>
        <w:t>request</w:t>
      </w:r>
      <w:r w:rsidRPr="00622777">
        <w:rPr>
          <w:color w:val="000000" w:themeColor="text1"/>
          <w:lang w:val="ru-RU"/>
        </w:rPr>
        <w:t>.</w:t>
      </w:r>
      <w:r w:rsidRPr="00622777">
        <w:rPr>
          <w:color w:val="000000" w:themeColor="text1"/>
        </w:rPr>
        <w:t>getFilters</w:t>
      </w:r>
      <w:r w:rsidRPr="00622777">
        <w:rPr>
          <w:color w:val="000000" w:themeColor="text1"/>
          <w:lang w:val="ru-RU"/>
        </w:rPr>
        <w:t>()).</w:t>
      </w:r>
    </w:p>
    <w:p w14:paraId="0AA3EF7A" w14:textId="225C83D0" w:rsidR="00D57AA9" w:rsidRPr="009F6FA2" w:rsidRDefault="00D57AA9" w:rsidP="00D57AA9">
      <w:pPr>
        <w:rPr>
          <w:color w:val="000000" w:themeColor="text1"/>
          <w:lang w:val="ru-RU"/>
        </w:rPr>
      </w:pPr>
    </w:p>
    <w:p w14:paraId="44171FEB" w14:textId="77777777" w:rsidR="00D57AA9" w:rsidRPr="009F6FA2" w:rsidRDefault="00D57AA9" w:rsidP="00D57AA9">
      <w:pPr>
        <w:rPr>
          <w:color w:val="000000" w:themeColor="text1"/>
          <w:lang w:val="ru-RU"/>
        </w:rPr>
      </w:pPr>
    </w:p>
    <w:p w14:paraId="4950535E" w14:textId="77777777" w:rsidR="00D57AA9" w:rsidRPr="009F6FA2" w:rsidRDefault="00D57AA9" w:rsidP="00D57AA9">
      <w:pPr>
        <w:rPr>
          <w:lang w:val="ru-RU"/>
        </w:rPr>
      </w:pPr>
    </w:p>
    <w:p w14:paraId="6ED0CF1D" w14:textId="57AE3382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Алгоритм</w:t>
      </w:r>
    </w:p>
    <w:p w14:paraId="5BA66D04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1) Получить список полей по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 xml:space="preserve"> (или </w:t>
      </w:r>
      <w:r w:rsidRPr="00622777">
        <w:rPr>
          <w:color w:val="000000" w:themeColor="text1"/>
        </w:rPr>
        <w:t>fallback</w:t>
      </w:r>
      <w:r w:rsidRPr="00622777">
        <w:rPr>
          <w:color w:val="000000" w:themeColor="text1"/>
          <w:lang w:val="ru-RU"/>
        </w:rPr>
        <w:t xml:space="preserve"> на 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>).</w:t>
      </w:r>
    </w:p>
    <w:p w14:paraId="1AB1186F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2) Сгруппировать по </w:t>
      </w:r>
      <w:r w:rsidRPr="00622777">
        <w:rPr>
          <w:color w:val="000000" w:themeColor="text1"/>
        </w:rPr>
        <w:t>tableName</w:t>
      </w:r>
      <w:r w:rsidRPr="00622777">
        <w:rPr>
          <w:color w:val="000000" w:themeColor="text1"/>
          <w:lang w:val="ru-RU"/>
        </w:rPr>
        <w:t xml:space="preserve"> и для каждой таблицы:</w:t>
      </w:r>
    </w:p>
    <w:p w14:paraId="170315F8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   • </w:t>
      </w:r>
      <w:r w:rsidRPr="00622777">
        <w:rPr>
          <w:color w:val="000000" w:themeColor="text1"/>
        </w:rPr>
        <w:t>resolveEntityClass</w:t>
      </w:r>
      <w:r w:rsidRPr="00622777">
        <w:rPr>
          <w:color w:val="000000" w:themeColor="text1"/>
          <w:lang w:val="ru-RU"/>
        </w:rPr>
        <w:t>(</w:t>
      </w:r>
      <w:r w:rsidRPr="00622777">
        <w:rPr>
          <w:color w:val="000000" w:themeColor="text1"/>
        </w:rPr>
        <w:t>tableName</w:t>
      </w:r>
      <w:r w:rsidRPr="00622777">
        <w:rPr>
          <w:color w:val="000000" w:themeColor="text1"/>
          <w:lang w:val="ru-RU"/>
        </w:rPr>
        <w:t xml:space="preserve">) через </w:t>
      </w:r>
      <w:r w:rsidRPr="00622777">
        <w:rPr>
          <w:color w:val="000000" w:themeColor="text1"/>
        </w:rPr>
        <w:t>RepositoryResolver</w:t>
      </w:r>
      <w:r w:rsidRPr="00622777">
        <w:rPr>
          <w:color w:val="000000" w:themeColor="text1"/>
          <w:lang w:val="ru-RU"/>
        </w:rPr>
        <w:t>.</w:t>
      </w:r>
    </w:p>
    <w:p w14:paraId="6C6E950C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   • Если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 xml:space="preserve">-таблица: читать значение по </w:t>
      </w:r>
      <w:r w:rsidRPr="00622777">
        <w:rPr>
          <w:color w:val="000000" w:themeColor="text1"/>
        </w:rPr>
        <w:t>oid</w:t>
      </w:r>
      <w:r w:rsidRPr="00622777">
        <w:rPr>
          <w:color w:val="000000" w:themeColor="text1"/>
          <w:lang w:val="ru-RU"/>
        </w:rPr>
        <w:t>+</w:t>
      </w:r>
      <w:r w:rsidRPr="00622777">
        <w:rPr>
          <w:color w:val="000000" w:themeColor="text1"/>
        </w:rPr>
        <w:t>extAttrName</w:t>
      </w:r>
      <w:r w:rsidRPr="00622777">
        <w:rPr>
          <w:color w:val="000000" w:themeColor="text1"/>
          <w:lang w:val="ru-RU"/>
        </w:rPr>
        <w:t xml:space="preserve"> (</w:t>
      </w:r>
      <w:r w:rsidRPr="00622777">
        <w:rPr>
          <w:color w:val="000000" w:themeColor="text1"/>
        </w:rPr>
        <w:t>getExtValueByOidAndField</w:t>
      </w:r>
      <w:r w:rsidRPr="00622777">
        <w:rPr>
          <w:color w:val="000000" w:themeColor="text1"/>
          <w:lang w:val="ru-RU"/>
        </w:rPr>
        <w:t>).</w:t>
      </w:r>
    </w:p>
    <w:p w14:paraId="6958D1E9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   • Иначе: читать из основной </w:t>
      </w:r>
      <w:r w:rsidRPr="00622777">
        <w:rPr>
          <w:color w:val="000000" w:themeColor="text1"/>
        </w:rPr>
        <w:t>entity</w:t>
      </w:r>
      <w:r w:rsidRPr="00622777">
        <w:rPr>
          <w:color w:val="000000" w:themeColor="text1"/>
          <w:lang w:val="ru-RU"/>
        </w:rPr>
        <w:t xml:space="preserve"> через геттеры/поля.</w:t>
      </w:r>
    </w:p>
    <w:p w14:paraId="0F79CEDC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lastRenderedPageBreak/>
        <w:t xml:space="preserve">3) Определить </w:t>
      </w:r>
      <w:r w:rsidRPr="00622777">
        <w:rPr>
          <w:color w:val="000000" w:themeColor="text1"/>
        </w:rPr>
        <w:t>vDisplayName</w:t>
      </w:r>
      <w:r w:rsidRPr="00622777">
        <w:rPr>
          <w:color w:val="000000" w:themeColor="text1"/>
          <w:lang w:val="ru-RU"/>
        </w:rPr>
        <w:t xml:space="preserve">: </w:t>
      </w:r>
      <w:r w:rsidRPr="00622777">
        <w:rPr>
          <w:color w:val="000000" w:themeColor="text1"/>
        </w:rPr>
        <w:t>getVDisplayName</w:t>
      </w:r>
      <w:r w:rsidRPr="00622777">
        <w:rPr>
          <w:color w:val="000000" w:themeColor="text1"/>
          <w:lang w:val="ru-RU"/>
        </w:rPr>
        <w:t xml:space="preserve">() или </w:t>
      </w:r>
      <w:r w:rsidRPr="00622777">
        <w:rPr>
          <w:color w:val="000000" w:themeColor="text1"/>
        </w:rPr>
        <w:t>RefValueRepository</w:t>
      </w:r>
      <w:r w:rsidRPr="00622777">
        <w:rPr>
          <w:color w:val="000000" w:themeColor="text1"/>
          <w:lang w:val="ru-RU"/>
        </w:rPr>
        <w:t xml:space="preserve"> (для референсных полей).</w:t>
      </w:r>
    </w:p>
    <w:p w14:paraId="4F018106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4) Для </w:t>
      </w:r>
      <w:r w:rsidRPr="00622777">
        <w:rPr>
          <w:color w:val="000000" w:themeColor="text1"/>
        </w:rPr>
        <w:t>Lookup</w:t>
      </w:r>
      <w:r w:rsidRPr="00622777">
        <w:rPr>
          <w:color w:val="000000" w:themeColor="text1"/>
          <w:lang w:val="ru-RU"/>
        </w:rPr>
        <w:t xml:space="preserve"> полей подгрузить </w:t>
      </w:r>
      <w:r w:rsidRPr="00622777">
        <w:rPr>
          <w:color w:val="000000" w:themeColor="text1"/>
        </w:rPr>
        <w:t>variables</w:t>
      </w:r>
      <w:r w:rsidRPr="00622777">
        <w:rPr>
          <w:color w:val="000000" w:themeColor="text1"/>
          <w:lang w:val="ru-RU"/>
        </w:rPr>
        <w:t xml:space="preserve"> из </w:t>
      </w:r>
      <w:r w:rsidRPr="00622777">
        <w:rPr>
          <w:color w:val="000000" w:themeColor="text1"/>
        </w:rPr>
        <w:t>EnumValueRepository</w:t>
      </w:r>
      <w:r w:rsidRPr="00622777">
        <w:rPr>
          <w:color w:val="000000" w:themeColor="text1"/>
          <w:lang w:val="ru-RU"/>
        </w:rPr>
        <w:t>.</w:t>
      </w:r>
    </w:p>
    <w:p w14:paraId="07BF9860" w14:textId="546C0FD6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5) Вернуть объект с </w:t>
      </w:r>
      <w:r w:rsidRPr="00622777">
        <w:rPr>
          <w:color w:val="000000" w:themeColor="text1"/>
        </w:rPr>
        <w:t>oid</w:t>
      </w:r>
      <w:r w:rsidRPr="00622777">
        <w:rPr>
          <w:color w:val="000000" w:themeColor="text1"/>
          <w:lang w:val="ru-RU"/>
        </w:rPr>
        <w:t xml:space="preserve">, </w:t>
      </w:r>
      <w:r w:rsidRPr="00622777">
        <w:rPr>
          <w:color w:val="000000" w:themeColor="text1"/>
        </w:rPr>
        <w:t>vDisplayName</w:t>
      </w:r>
      <w:r w:rsidRPr="00622777">
        <w:rPr>
          <w:color w:val="000000" w:themeColor="text1"/>
          <w:lang w:val="ru-RU"/>
        </w:rPr>
        <w:t xml:space="preserve"> и </w:t>
      </w:r>
      <w:r w:rsidRPr="00622777">
        <w:rPr>
          <w:color w:val="000000" w:themeColor="text1"/>
        </w:rPr>
        <w:t>columns</w:t>
      </w:r>
      <w:r w:rsidRPr="00622777">
        <w:rPr>
          <w:color w:val="000000" w:themeColor="text1"/>
          <w:lang w:val="ru-RU"/>
        </w:rPr>
        <w:t>[].</w:t>
      </w:r>
    </w:p>
    <w:p w14:paraId="5C456281" w14:textId="77777777" w:rsidR="003F1810" w:rsidRPr="00622777" w:rsidRDefault="00000000" w:rsidP="00D57AA9">
      <w:pPr>
        <w:pStyle w:val="31"/>
        <w:ind w:left="-270"/>
        <w:rPr>
          <w:color w:val="000000" w:themeColor="text1"/>
        </w:rPr>
      </w:pPr>
      <w:r w:rsidRPr="00622777">
        <w:rPr>
          <w:color w:val="000000" w:themeColor="text1"/>
        </w:rPr>
        <w:t>6.6 Данные по полю (POST /getObject/{archetype}/field/{fieldName})</w:t>
      </w:r>
    </w:p>
    <w:p w14:paraId="6CE0E193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Находит запись поля (сначала по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 xml:space="preserve">, затем по 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 xml:space="preserve">). Использует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_</w:t>
      </w:r>
      <w:r w:rsidRPr="00622777">
        <w:rPr>
          <w:color w:val="000000" w:themeColor="text1"/>
        </w:rPr>
        <w:t>object</w:t>
      </w:r>
      <w:r w:rsidRPr="00622777">
        <w:rPr>
          <w:color w:val="000000" w:themeColor="text1"/>
          <w:lang w:val="ru-RU"/>
        </w:rPr>
        <w:t xml:space="preserve"> как таблицу и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_</w:t>
      </w:r>
      <w:r w:rsidRPr="00622777">
        <w:rPr>
          <w:color w:val="000000" w:themeColor="text1"/>
        </w:rPr>
        <w:t>whereclause</w:t>
      </w:r>
      <w:r w:rsidRPr="00622777">
        <w:rPr>
          <w:color w:val="000000" w:themeColor="text1"/>
          <w:lang w:val="ru-RU"/>
        </w:rPr>
        <w:t xml:space="preserve"> как базовое условие. Комбинирует спецификацию </w:t>
      </w:r>
      <w:r w:rsidRPr="00622777">
        <w:rPr>
          <w:color w:val="000000" w:themeColor="text1"/>
        </w:rPr>
        <w:t>whereSpec</w:t>
      </w:r>
      <w:r w:rsidRPr="00622777">
        <w:rPr>
          <w:color w:val="000000" w:themeColor="text1"/>
          <w:lang w:val="ru-RU"/>
        </w:rPr>
        <w:t xml:space="preserve"> с </w:t>
      </w:r>
      <w:r w:rsidRPr="00622777">
        <w:rPr>
          <w:color w:val="000000" w:themeColor="text1"/>
        </w:rPr>
        <w:t>filterSpec</w:t>
      </w:r>
      <w:r w:rsidRPr="00622777">
        <w:rPr>
          <w:color w:val="000000" w:themeColor="text1"/>
          <w:lang w:val="ru-RU"/>
        </w:rPr>
        <w:t xml:space="preserve"> и </w:t>
      </w:r>
      <w:r w:rsidRPr="00622777">
        <w:rPr>
          <w:color w:val="000000" w:themeColor="text1"/>
        </w:rPr>
        <w:t>buildWhereClause</w:t>
      </w:r>
      <w:r w:rsidRPr="00622777">
        <w:rPr>
          <w:color w:val="000000" w:themeColor="text1"/>
          <w:lang w:val="ru-RU"/>
        </w:rPr>
        <w:t xml:space="preserve">(...). Возвращает </w:t>
      </w:r>
      <w:r w:rsidRPr="00622777">
        <w:rPr>
          <w:color w:val="000000" w:themeColor="text1"/>
        </w:rPr>
        <w:t>Page</w:t>
      </w:r>
      <w:r w:rsidRPr="00622777">
        <w:rPr>
          <w:color w:val="000000" w:themeColor="text1"/>
          <w:lang w:val="ru-RU"/>
        </w:rPr>
        <w:t>&lt;</w:t>
      </w:r>
      <w:r w:rsidRPr="00622777">
        <w:rPr>
          <w:color w:val="000000" w:themeColor="text1"/>
        </w:rPr>
        <w:t>Map</w:t>
      </w:r>
      <w:r w:rsidRPr="00622777">
        <w:rPr>
          <w:color w:val="000000" w:themeColor="text1"/>
          <w:lang w:val="ru-RU"/>
        </w:rPr>
        <w:t>&lt;</w:t>
      </w:r>
      <w:r w:rsidRPr="00622777">
        <w:rPr>
          <w:color w:val="000000" w:themeColor="text1"/>
        </w:rPr>
        <w:t>String</w:t>
      </w:r>
      <w:r w:rsidRPr="00622777">
        <w:rPr>
          <w:color w:val="000000" w:themeColor="text1"/>
          <w:lang w:val="ru-RU"/>
        </w:rPr>
        <w:t>,</w:t>
      </w:r>
      <w:r w:rsidRPr="00622777">
        <w:rPr>
          <w:color w:val="000000" w:themeColor="text1"/>
        </w:rPr>
        <w:t>Object</w:t>
      </w:r>
      <w:r w:rsidRPr="00622777">
        <w:rPr>
          <w:color w:val="000000" w:themeColor="text1"/>
          <w:lang w:val="ru-RU"/>
        </w:rPr>
        <w:t>&gt;&gt;.</w:t>
      </w:r>
    </w:p>
    <w:p w14:paraId="0A3AC821" w14:textId="2A6856D9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Важно </w:t>
      </w:r>
      <w:r w:rsidRPr="00622777">
        <w:rPr>
          <w:color w:val="000000" w:themeColor="text1"/>
        </w:rPr>
        <w:t>request</w:t>
      </w:r>
      <w:r w:rsidRPr="00622777">
        <w:rPr>
          <w:color w:val="000000" w:themeColor="text1"/>
          <w:lang w:val="ru-RU"/>
        </w:rPr>
        <w:t xml:space="preserve"> может быть </w:t>
      </w:r>
      <w:r w:rsidRPr="00622777">
        <w:rPr>
          <w:color w:val="000000" w:themeColor="text1"/>
        </w:rPr>
        <w:t>null</w:t>
      </w:r>
      <w:r w:rsidRPr="00622777">
        <w:rPr>
          <w:color w:val="000000" w:themeColor="text1"/>
          <w:lang w:val="ru-RU"/>
        </w:rPr>
        <w:t xml:space="preserve"> — требуется проверка перед </w:t>
      </w:r>
      <w:r w:rsidRPr="00622777">
        <w:rPr>
          <w:color w:val="000000" w:themeColor="text1"/>
        </w:rPr>
        <w:t>whereNode</w:t>
      </w:r>
      <w:r w:rsidRPr="00622777">
        <w:rPr>
          <w:color w:val="000000" w:themeColor="text1"/>
          <w:lang w:val="ru-RU"/>
        </w:rPr>
        <w:t>.</w:t>
      </w:r>
      <w:r w:rsidRPr="00622777">
        <w:rPr>
          <w:color w:val="000000" w:themeColor="text1"/>
        </w:rPr>
        <w:t>addAll</w:t>
      </w:r>
      <w:r w:rsidRPr="00622777">
        <w:rPr>
          <w:color w:val="000000" w:themeColor="text1"/>
          <w:lang w:val="ru-RU"/>
        </w:rPr>
        <w:t>(</w:t>
      </w:r>
      <w:r w:rsidRPr="00622777">
        <w:rPr>
          <w:color w:val="000000" w:themeColor="text1"/>
        </w:rPr>
        <w:t>request</w:t>
      </w:r>
      <w:r w:rsidRPr="00622777">
        <w:rPr>
          <w:color w:val="000000" w:themeColor="text1"/>
          <w:lang w:val="ru-RU"/>
        </w:rPr>
        <w:t>.</w:t>
      </w:r>
      <w:r w:rsidRPr="00622777">
        <w:rPr>
          <w:color w:val="000000" w:themeColor="text1"/>
        </w:rPr>
        <w:t>getFilters</w:t>
      </w:r>
      <w:r w:rsidRPr="00622777">
        <w:rPr>
          <w:color w:val="000000" w:themeColor="text1"/>
          <w:lang w:val="ru-RU"/>
        </w:rPr>
        <w:t>()).</w:t>
      </w:r>
    </w:p>
    <w:p w14:paraId="0C1C5A0E" w14:textId="77777777" w:rsidR="003F1810" w:rsidRPr="00622777" w:rsidRDefault="00000000" w:rsidP="00D57AA9">
      <w:pPr>
        <w:pStyle w:val="31"/>
        <w:ind w:left="-270"/>
        <w:rPr>
          <w:color w:val="000000" w:themeColor="text1"/>
        </w:rPr>
      </w:pPr>
      <w:r w:rsidRPr="00622777">
        <w:rPr>
          <w:color w:val="000000" w:themeColor="text1"/>
        </w:rPr>
        <w:t>6.7 Списки по objectType (GET/POST /getObjects/{objectType})</w:t>
      </w:r>
    </w:p>
    <w:p w14:paraId="36B78A2D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</w:rPr>
        <w:t>GET</w:t>
      </w:r>
      <w:r w:rsidRPr="00622777">
        <w:rPr>
          <w:color w:val="000000" w:themeColor="text1"/>
          <w:lang w:val="ru-RU"/>
        </w:rPr>
        <w:t>: находит первую не-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 xml:space="preserve"> таблицу, возвращает страницу данных без фильтра.</w:t>
      </w:r>
    </w:p>
    <w:p w14:paraId="3A3CB7F1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</w:rPr>
        <w:t>POST</w:t>
      </w:r>
      <w:r w:rsidRPr="00622777">
        <w:rPr>
          <w:color w:val="000000" w:themeColor="text1"/>
          <w:lang w:val="ru-RU"/>
        </w:rPr>
        <w:t xml:space="preserve">: то же, но применяется </w:t>
      </w:r>
      <w:r w:rsidRPr="00622777">
        <w:rPr>
          <w:color w:val="000000" w:themeColor="text1"/>
        </w:rPr>
        <w:t>FilterRequest</w:t>
      </w:r>
      <w:r w:rsidRPr="00622777">
        <w:rPr>
          <w:color w:val="000000" w:themeColor="text1"/>
          <w:lang w:val="ru-RU"/>
        </w:rPr>
        <w:t xml:space="preserve"> через </w:t>
      </w:r>
      <w:r w:rsidRPr="00622777">
        <w:rPr>
          <w:color w:val="000000" w:themeColor="text1"/>
        </w:rPr>
        <w:t>FilterSpecificationBuilder</w:t>
      </w:r>
      <w:r w:rsidRPr="00622777">
        <w:rPr>
          <w:color w:val="000000" w:themeColor="text1"/>
          <w:lang w:val="ru-RU"/>
        </w:rPr>
        <w:t>.</w:t>
      </w:r>
    </w:p>
    <w:p w14:paraId="25568FED" w14:textId="7324E30D" w:rsidR="00D57AA9" w:rsidRPr="00AC569F" w:rsidRDefault="00000000" w:rsidP="00D57AA9">
      <w:pPr>
        <w:pStyle w:val="31"/>
        <w:ind w:left="-270"/>
        <w:rPr>
          <w:color w:val="000000" w:themeColor="text1"/>
          <w:lang w:val="ru-RU"/>
        </w:rPr>
      </w:pPr>
      <w:r w:rsidRPr="00AC569F">
        <w:rPr>
          <w:color w:val="000000" w:themeColor="text1"/>
          <w:lang w:val="ru-RU"/>
        </w:rPr>
        <w:t xml:space="preserve">6.8 </w:t>
      </w:r>
      <w:r w:rsidRPr="00622777">
        <w:rPr>
          <w:color w:val="000000" w:themeColor="text1"/>
          <w:lang w:val="ru-RU"/>
        </w:rPr>
        <w:t>Поля</w:t>
      </w:r>
      <w:r w:rsidRPr="00AC569F">
        <w:rPr>
          <w:color w:val="000000" w:themeColor="text1"/>
          <w:lang w:val="ru-RU"/>
        </w:rPr>
        <w:t xml:space="preserve"> </w:t>
      </w:r>
      <w:r w:rsidRPr="00622777">
        <w:rPr>
          <w:color w:val="000000" w:themeColor="text1"/>
          <w:lang w:val="ru-RU"/>
        </w:rPr>
        <w:t>по</w:t>
      </w:r>
      <w:r w:rsidRPr="00AC569F">
        <w:rPr>
          <w:color w:val="000000" w:themeColor="text1"/>
          <w:lang w:val="ru-RU"/>
        </w:rPr>
        <w:t xml:space="preserve"> </w:t>
      </w:r>
      <w:r w:rsidRPr="00622777">
        <w:rPr>
          <w:color w:val="000000" w:themeColor="text1"/>
        </w:rPr>
        <w:t>objectType</w:t>
      </w:r>
      <w:r w:rsidRPr="00AC569F">
        <w:rPr>
          <w:color w:val="000000" w:themeColor="text1"/>
          <w:lang w:val="ru-RU"/>
        </w:rPr>
        <w:t>+</w:t>
      </w:r>
      <w:r w:rsidRPr="00622777">
        <w:rPr>
          <w:color w:val="000000" w:themeColor="text1"/>
        </w:rPr>
        <w:t>archetype</w:t>
      </w:r>
      <w:r w:rsidRPr="00AC569F">
        <w:rPr>
          <w:color w:val="000000" w:themeColor="text1"/>
          <w:lang w:val="ru-RU"/>
        </w:rPr>
        <w:t>+</w:t>
      </w:r>
      <w:r w:rsidRPr="00622777">
        <w:rPr>
          <w:color w:val="000000" w:themeColor="text1"/>
        </w:rPr>
        <w:t>OID</w:t>
      </w:r>
      <w:r w:rsidRPr="00AC569F">
        <w:rPr>
          <w:color w:val="000000" w:themeColor="text1"/>
          <w:lang w:val="ru-RU"/>
        </w:rPr>
        <w:t xml:space="preserve"> (</w:t>
      </w:r>
      <w:r w:rsidRPr="00622777">
        <w:rPr>
          <w:color w:val="000000" w:themeColor="text1"/>
        </w:rPr>
        <w:t>POST</w:t>
      </w:r>
      <w:r w:rsidR="00D57AA9" w:rsidRPr="00AC569F">
        <w:rPr>
          <w:color w:val="000000" w:themeColor="text1"/>
          <w:lang w:val="ru-RU"/>
        </w:rPr>
        <w:t xml:space="preserve"> </w:t>
      </w:r>
      <w:r w:rsidRPr="00AC569F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getObjectFields</w:t>
      </w:r>
      <w:r w:rsidRPr="00AC569F">
        <w:rPr>
          <w:color w:val="000000" w:themeColor="text1"/>
          <w:lang w:val="ru-RU"/>
        </w:rPr>
        <w:t>/{</w:t>
      </w:r>
      <w:r w:rsidRPr="00622777">
        <w:rPr>
          <w:color w:val="000000" w:themeColor="text1"/>
        </w:rPr>
        <w:t>objectType</w:t>
      </w:r>
      <w:r w:rsidRPr="00AC569F">
        <w:rPr>
          <w:color w:val="000000" w:themeColor="text1"/>
          <w:lang w:val="ru-RU"/>
        </w:rPr>
        <w:t>}/{</w:t>
      </w:r>
      <w:r w:rsidRPr="00622777">
        <w:rPr>
          <w:color w:val="000000" w:themeColor="text1"/>
        </w:rPr>
        <w:t>archetype</w:t>
      </w:r>
      <w:r w:rsidRPr="00AC569F">
        <w:rPr>
          <w:color w:val="000000" w:themeColor="text1"/>
          <w:lang w:val="ru-RU"/>
        </w:rPr>
        <w:t>}/{</w:t>
      </w:r>
      <w:r w:rsidRPr="00622777">
        <w:rPr>
          <w:color w:val="000000" w:themeColor="text1"/>
        </w:rPr>
        <w:t>oid</w:t>
      </w:r>
      <w:r w:rsidRPr="00AC569F">
        <w:rPr>
          <w:color w:val="000000" w:themeColor="text1"/>
          <w:lang w:val="ru-RU"/>
        </w:rPr>
        <w:t>})</w:t>
      </w:r>
    </w:p>
    <w:p w14:paraId="48BFB512" w14:textId="77777777" w:rsidR="00D57AA9" w:rsidRPr="00AC569F" w:rsidRDefault="00D57AA9" w:rsidP="00D57AA9">
      <w:pPr>
        <w:ind w:left="-270"/>
        <w:rPr>
          <w:lang w:val="ru-RU"/>
        </w:rPr>
      </w:pPr>
    </w:p>
    <w:p w14:paraId="5287C3D7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Поля берутся по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 xml:space="preserve">, при отсутствии — </w:t>
      </w:r>
      <w:r w:rsidRPr="00622777">
        <w:rPr>
          <w:color w:val="000000" w:themeColor="text1"/>
        </w:rPr>
        <w:t>fallback</w:t>
      </w:r>
      <w:r w:rsidRPr="00622777">
        <w:rPr>
          <w:color w:val="000000" w:themeColor="text1"/>
          <w:lang w:val="ru-RU"/>
        </w:rPr>
        <w:t xml:space="preserve"> к 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 xml:space="preserve"> (маппинг в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 xml:space="preserve"> </w:t>
      </w:r>
      <w:r w:rsidRPr="00622777">
        <w:rPr>
          <w:color w:val="000000" w:themeColor="text1"/>
        </w:rPr>
        <w:t>DTO</w:t>
      </w:r>
      <w:r w:rsidRPr="00622777">
        <w:rPr>
          <w:color w:val="000000" w:themeColor="text1"/>
          <w:lang w:val="ru-RU"/>
        </w:rPr>
        <w:t xml:space="preserve">), после чего значения читаются по основной таблице (первая в списке </w:t>
      </w:r>
      <w:r w:rsidRPr="00622777">
        <w:rPr>
          <w:color w:val="000000" w:themeColor="text1"/>
        </w:rPr>
        <w:t>DTO</w:t>
      </w:r>
      <w:r w:rsidRPr="00622777">
        <w:rPr>
          <w:color w:val="000000" w:themeColor="text1"/>
          <w:lang w:val="ru-RU"/>
        </w:rPr>
        <w:t>).</w:t>
      </w:r>
    </w:p>
    <w:p w14:paraId="3D70F875" w14:textId="7777777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7. Спецификации входных структур</w:t>
      </w:r>
    </w:p>
    <w:p w14:paraId="31F862D1" w14:textId="77777777" w:rsidR="003F1810" w:rsidRPr="00622777" w:rsidRDefault="00000000" w:rsidP="00D57AA9">
      <w:pPr>
        <w:pStyle w:val="3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7.1 </w:t>
      </w:r>
      <w:r w:rsidRPr="00622777">
        <w:rPr>
          <w:color w:val="000000" w:themeColor="text1"/>
        </w:rPr>
        <w:t>AttributeDelta</w:t>
      </w:r>
    </w:p>
    <w:p w14:paraId="20F3BC40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name</w:t>
      </w:r>
      <w:r w:rsidRPr="00622777">
        <w:rPr>
          <w:color w:val="000000" w:themeColor="text1"/>
          <w:lang w:val="ru-RU"/>
        </w:rPr>
        <w:t xml:space="preserve">: </w:t>
      </w:r>
      <w:r w:rsidRPr="00622777">
        <w:rPr>
          <w:color w:val="000000" w:themeColor="text1"/>
        </w:rPr>
        <w:t>String</w:t>
      </w:r>
      <w:r w:rsidRPr="00622777">
        <w:rPr>
          <w:color w:val="000000" w:themeColor="text1"/>
          <w:lang w:val="ru-RU"/>
        </w:rPr>
        <w:t xml:space="preserve"> — путь атрибута; символ '_' будет заменён на '/'.</w:t>
      </w:r>
    </w:p>
    <w:p w14:paraId="4189B24D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• modification: String — тип модификации (ADD/DELETE/REPLACE).</w:t>
      </w:r>
    </w:p>
    <w:p w14:paraId="5A89FFA6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</w:rPr>
        <w:t xml:space="preserve">• value: Object — допускается String, Map, List&lt;...&gt;. </w:t>
      </w:r>
      <w:r w:rsidRPr="00622777">
        <w:rPr>
          <w:color w:val="000000" w:themeColor="text1"/>
          <w:lang w:val="ru-RU"/>
        </w:rPr>
        <w:t xml:space="preserve">В тело </w:t>
      </w:r>
      <w:r w:rsidRPr="00622777">
        <w:rPr>
          <w:color w:val="000000" w:themeColor="text1"/>
        </w:rPr>
        <w:t>MidPoint</w:t>
      </w:r>
      <w:r w:rsidRPr="00622777">
        <w:rPr>
          <w:color w:val="000000" w:themeColor="text1"/>
          <w:lang w:val="ru-RU"/>
        </w:rPr>
        <w:t xml:space="preserve"> кладётся в массив, если это не строка/список </w:t>
      </w:r>
      <w:r w:rsidRPr="00622777">
        <w:rPr>
          <w:color w:val="000000" w:themeColor="text1"/>
        </w:rPr>
        <w:t>Map</w:t>
      </w:r>
      <w:r w:rsidRPr="00622777">
        <w:rPr>
          <w:color w:val="000000" w:themeColor="text1"/>
          <w:lang w:val="ru-RU"/>
        </w:rPr>
        <w:t>.</w:t>
      </w:r>
    </w:p>
    <w:p w14:paraId="7B216EAC" w14:textId="77777777" w:rsidR="003F1810" w:rsidRPr="00622777" w:rsidRDefault="00000000" w:rsidP="00D57AA9">
      <w:pPr>
        <w:pStyle w:val="31"/>
        <w:ind w:left="-270"/>
        <w:rPr>
          <w:color w:val="000000" w:themeColor="text1"/>
        </w:rPr>
      </w:pPr>
      <w:r w:rsidRPr="00622777">
        <w:rPr>
          <w:color w:val="000000" w:themeColor="text1"/>
        </w:rPr>
        <w:t>7.2 FilterRequest</w:t>
      </w:r>
    </w:p>
    <w:p w14:paraId="4C9FC7DA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• filters: List&lt;FilterNode&gt; (field, op, value).</w:t>
      </w:r>
    </w:p>
    <w:p w14:paraId="28C2CA57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fields</w:t>
      </w:r>
      <w:r w:rsidRPr="00622777">
        <w:rPr>
          <w:color w:val="000000" w:themeColor="text1"/>
          <w:lang w:val="ru-RU"/>
        </w:rPr>
        <w:t xml:space="preserve">: </w:t>
      </w:r>
      <w:r w:rsidRPr="00622777">
        <w:rPr>
          <w:color w:val="000000" w:themeColor="text1"/>
        </w:rPr>
        <w:t>List</w:t>
      </w:r>
      <w:r w:rsidRPr="00622777">
        <w:rPr>
          <w:color w:val="000000" w:themeColor="text1"/>
          <w:lang w:val="ru-RU"/>
        </w:rPr>
        <w:t>&lt;</w:t>
      </w:r>
      <w:r w:rsidRPr="00622777">
        <w:rPr>
          <w:color w:val="000000" w:themeColor="text1"/>
        </w:rPr>
        <w:t>String</w:t>
      </w:r>
      <w:r w:rsidRPr="00622777">
        <w:rPr>
          <w:color w:val="000000" w:themeColor="text1"/>
          <w:lang w:val="ru-RU"/>
        </w:rPr>
        <w:t>&gt; — включить только указанные поля в ответе.</w:t>
      </w:r>
    </w:p>
    <w:p w14:paraId="53D944C5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excludeFields</w:t>
      </w:r>
      <w:r w:rsidRPr="00622777">
        <w:rPr>
          <w:color w:val="000000" w:themeColor="text1"/>
          <w:lang w:val="ru-RU"/>
        </w:rPr>
        <w:t xml:space="preserve">: </w:t>
      </w:r>
      <w:r w:rsidRPr="00622777">
        <w:rPr>
          <w:color w:val="000000" w:themeColor="text1"/>
        </w:rPr>
        <w:t>List</w:t>
      </w:r>
      <w:r w:rsidRPr="00622777">
        <w:rPr>
          <w:color w:val="000000" w:themeColor="text1"/>
          <w:lang w:val="ru-RU"/>
        </w:rPr>
        <w:t>&lt;</w:t>
      </w:r>
      <w:r w:rsidRPr="00622777">
        <w:rPr>
          <w:color w:val="000000" w:themeColor="text1"/>
        </w:rPr>
        <w:t>String</w:t>
      </w:r>
      <w:r w:rsidRPr="00622777">
        <w:rPr>
          <w:color w:val="000000" w:themeColor="text1"/>
          <w:lang w:val="ru-RU"/>
        </w:rPr>
        <w:t>&gt; — исключить указанные поля из ответа.</w:t>
      </w:r>
    </w:p>
    <w:p w14:paraId="51301940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Pageable</w:t>
      </w:r>
      <w:r w:rsidRPr="00622777">
        <w:rPr>
          <w:color w:val="000000" w:themeColor="text1"/>
          <w:lang w:val="ru-RU"/>
        </w:rPr>
        <w:t xml:space="preserve">: через параметры запроса </w:t>
      </w:r>
      <w:r w:rsidRPr="00622777">
        <w:rPr>
          <w:color w:val="000000" w:themeColor="text1"/>
        </w:rPr>
        <w:t>page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size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sort</w:t>
      </w:r>
      <w:r w:rsidRPr="00622777">
        <w:rPr>
          <w:color w:val="000000" w:themeColor="text1"/>
          <w:lang w:val="ru-RU"/>
        </w:rPr>
        <w:t>.</w:t>
      </w:r>
    </w:p>
    <w:p w14:paraId="3D45845E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Замечание: в некоторых местах </w:t>
      </w:r>
      <w:r w:rsidRPr="00622777">
        <w:rPr>
          <w:color w:val="000000" w:themeColor="text1"/>
        </w:rPr>
        <w:t>request</w:t>
      </w:r>
      <w:r w:rsidRPr="00622777">
        <w:rPr>
          <w:color w:val="000000" w:themeColor="text1"/>
          <w:lang w:val="ru-RU"/>
        </w:rPr>
        <w:t xml:space="preserve"> используется без проверки на </w:t>
      </w:r>
      <w:r w:rsidRPr="00622777">
        <w:rPr>
          <w:color w:val="000000" w:themeColor="text1"/>
        </w:rPr>
        <w:t>null</w:t>
      </w:r>
      <w:r w:rsidRPr="00622777">
        <w:rPr>
          <w:color w:val="000000" w:themeColor="text1"/>
          <w:lang w:val="ru-RU"/>
        </w:rPr>
        <w:t xml:space="preserve"> — см. раздел 'Известные нюансы'.</w:t>
      </w:r>
    </w:p>
    <w:p w14:paraId="2EF3D501" w14:textId="61DC5DF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lastRenderedPageBreak/>
        <w:t xml:space="preserve">8. Внутренние алгоритмы и </w:t>
      </w:r>
      <w:r w:rsidR="00F56CAD" w:rsidRPr="00622777">
        <w:rPr>
          <w:color w:val="000000" w:themeColor="text1"/>
          <w:lang w:val="ru-RU"/>
        </w:rPr>
        <w:t>хелперы</w:t>
      </w:r>
    </w:p>
    <w:p w14:paraId="5B3F4C72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isExtTable</w:t>
      </w:r>
      <w:r w:rsidRPr="00622777">
        <w:rPr>
          <w:color w:val="000000" w:themeColor="text1"/>
          <w:lang w:val="ru-RU"/>
        </w:rPr>
        <w:t>(</w:t>
      </w:r>
      <w:r w:rsidRPr="00622777">
        <w:rPr>
          <w:color w:val="000000" w:themeColor="text1"/>
        </w:rPr>
        <w:t>name</w:t>
      </w:r>
      <w:r w:rsidRPr="00622777">
        <w:rPr>
          <w:color w:val="000000" w:themeColor="text1"/>
          <w:lang w:val="ru-RU"/>
        </w:rPr>
        <w:t xml:space="preserve">): определяет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-таблицу по подстроке '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'.</w:t>
      </w:r>
    </w:p>
    <w:p w14:paraId="26649D63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getExtValueByOidAndField</w:t>
      </w:r>
      <w:r w:rsidRPr="00622777">
        <w:rPr>
          <w:color w:val="000000" w:themeColor="text1"/>
          <w:lang w:val="ru-RU"/>
        </w:rPr>
        <w:t xml:space="preserve">: строит </w:t>
      </w:r>
      <w:r w:rsidRPr="00622777">
        <w:rPr>
          <w:color w:val="000000" w:themeColor="text1"/>
        </w:rPr>
        <w:t>Specification</w:t>
      </w:r>
      <w:r w:rsidRPr="00622777">
        <w:rPr>
          <w:color w:val="000000" w:themeColor="text1"/>
          <w:lang w:val="ru-RU"/>
        </w:rPr>
        <w:t xml:space="preserve"> по </w:t>
      </w:r>
      <w:r w:rsidRPr="00622777">
        <w:rPr>
          <w:color w:val="000000" w:themeColor="text1"/>
        </w:rPr>
        <w:t>oid</w:t>
      </w:r>
      <w:r w:rsidRPr="00622777">
        <w:rPr>
          <w:color w:val="000000" w:themeColor="text1"/>
          <w:lang w:val="ru-RU"/>
        </w:rPr>
        <w:t>+</w:t>
      </w:r>
      <w:r w:rsidRPr="00622777">
        <w:rPr>
          <w:color w:val="000000" w:themeColor="text1"/>
        </w:rPr>
        <w:t>extAttrName</w:t>
      </w:r>
      <w:r w:rsidRPr="00622777">
        <w:rPr>
          <w:color w:val="000000" w:themeColor="text1"/>
          <w:lang w:val="ru-RU"/>
        </w:rPr>
        <w:t xml:space="preserve"> и читает </w:t>
      </w:r>
      <w:r w:rsidRPr="00622777">
        <w:rPr>
          <w:color w:val="000000" w:themeColor="text1"/>
        </w:rPr>
        <w:t>extAttrValue</w:t>
      </w:r>
      <w:r w:rsidRPr="00622777">
        <w:rPr>
          <w:color w:val="000000" w:themeColor="text1"/>
          <w:lang w:val="ru-RU"/>
        </w:rPr>
        <w:t xml:space="preserve"> через рефлексию.</w:t>
      </w:r>
    </w:p>
    <w:p w14:paraId="7CF6AEFC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trimDto</w:t>
      </w:r>
      <w:r w:rsidRPr="00622777">
        <w:rPr>
          <w:color w:val="000000" w:themeColor="text1"/>
          <w:lang w:val="ru-RU"/>
        </w:rPr>
        <w:t xml:space="preserve">: применяет </w:t>
      </w:r>
      <w:r w:rsidRPr="00622777">
        <w:rPr>
          <w:color w:val="000000" w:themeColor="text1"/>
        </w:rPr>
        <w:t>DtoFieldTrimmer</w:t>
      </w:r>
      <w:r w:rsidRPr="00622777">
        <w:rPr>
          <w:color w:val="000000" w:themeColor="text1"/>
          <w:lang w:val="ru-RU"/>
        </w:rPr>
        <w:t xml:space="preserve"> к </w:t>
      </w:r>
      <w:r w:rsidRPr="00622777">
        <w:rPr>
          <w:color w:val="000000" w:themeColor="text1"/>
        </w:rPr>
        <w:t>DTO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Map</w:t>
      </w:r>
      <w:r w:rsidRPr="00622777">
        <w:rPr>
          <w:color w:val="000000" w:themeColor="text1"/>
          <w:lang w:val="ru-RU"/>
        </w:rPr>
        <w:t>.</w:t>
      </w:r>
    </w:p>
    <w:p w14:paraId="1EA3F974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• buildSpec: делает JPA Specification через FilterSpecificationBuilder.</w:t>
      </w:r>
    </w:p>
    <w:p w14:paraId="13A58D04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• resolveEntityClass: RepositoryResolver.resolveEntityClass(tableName).</w:t>
      </w:r>
    </w:p>
    <w:p w14:paraId="511F9CEE" w14:textId="77777777" w:rsidR="003F1810" w:rsidRPr="00622777" w:rsidRDefault="00000000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• executeQueryPaged/ForViews/UntypedQuery: унифицированные вызовы для запроса данных.</w:t>
      </w:r>
    </w:p>
    <w:p w14:paraId="44D4456E" w14:textId="7777777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9. Коды ответов и ошибки</w:t>
      </w:r>
    </w:p>
    <w:p w14:paraId="1E78672D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200 </w:t>
      </w:r>
      <w:r w:rsidRPr="00622777">
        <w:rPr>
          <w:color w:val="000000" w:themeColor="text1"/>
        </w:rPr>
        <w:t>OK</w:t>
      </w:r>
      <w:r w:rsidRPr="00622777">
        <w:rPr>
          <w:color w:val="000000" w:themeColor="text1"/>
          <w:lang w:val="ru-RU"/>
        </w:rPr>
        <w:t xml:space="preserve"> — успешные чтения/обновления.</w:t>
      </w:r>
    </w:p>
    <w:p w14:paraId="0C1AF780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204 </w:t>
      </w:r>
      <w:r w:rsidRPr="00622777">
        <w:rPr>
          <w:color w:val="000000" w:themeColor="text1"/>
        </w:rPr>
        <w:t>No</w:t>
      </w:r>
      <w:r w:rsidRPr="00622777">
        <w:rPr>
          <w:color w:val="000000" w:themeColor="text1"/>
          <w:lang w:val="ru-RU"/>
        </w:rPr>
        <w:t xml:space="preserve"> </w:t>
      </w:r>
      <w:r w:rsidRPr="00622777">
        <w:rPr>
          <w:color w:val="000000" w:themeColor="text1"/>
        </w:rPr>
        <w:t>Content</w:t>
      </w:r>
      <w:r w:rsidRPr="00622777">
        <w:rPr>
          <w:color w:val="000000" w:themeColor="text1"/>
          <w:lang w:val="ru-RU"/>
        </w:rPr>
        <w:t xml:space="preserve"> — успешное удаление.</w:t>
      </w:r>
    </w:p>
    <w:p w14:paraId="0195AE4A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400/404 — при </w:t>
      </w:r>
      <w:r w:rsidRPr="00622777">
        <w:rPr>
          <w:color w:val="000000" w:themeColor="text1"/>
        </w:rPr>
        <w:t>IllegalArgumentException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EntityNotFoundException</w:t>
      </w:r>
      <w:r w:rsidRPr="00622777">
        <w:rPr>
          <w:color w:val="000000" w:themeColor="text1"/>
          <w:lang w:val="ru-RU"/>
        </w:rPr>
        <w:t xml:space="preserve"> (зависит от глобального обработчика ошибок).</w:t>
      </w:r>
    </w:p>
    <w:p w14:paraId="664BF69E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Логи: информативные, уровни </w:t>
      </w:r>
      <w:r w:rsidRPr="00622777">
        <w:rPr>
          <w:color w:val="000000" w:themeColor="text1"/>
        </w:rPr>
        <w:t>INFO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WARN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ERROR</w:t>
      </w:r>
      <w:r w:rsidRPr="00622777">
        <w:rPr>
          <w:color w:val="000000" w:themeColor="text1"/>
          <w:lang w:val="ru-RU"/>
        </w:rPr>
        <w:t xml:space="preserve">, </w:t>
      </w:r>
      <w:r w:rsidRPr="00622777">
        <w:rPr>
          <w:color w:val="000000" w:themeColor="text1"/>
        </w:rPr>
        <w:t>OID</w:t>
      </w:r>
      <w:r w:rsidRPr="00622777">
        <w:rPr>
          <w:color w:val="000000" w:themeColor="text1"/>
          <w:lang w:val="ru-RU"/>
        </w:rPr>
        <w:t>/таблица/поле фиксируются.</w:t>
      </w:r>
    </w:p>
    <w:p w14:paraId="0B40EBE9" w14:textId="7777777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10. Производительность и поведение</w:t>
      </w:r>
    </w:p>
    <w:p w14:paraId="54A706C9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updateObject</w:t>
      </w:r>
      <w:r w:rsidRPr="00622777">
        <w:rPr>
          <w:color w:val="000000" w:themeColor="text1"/>
          <w:lang w:val="ru-RU"/>
        </w:rPr>
        <w:t xml:space="preserve"> использует реактивный клиент, но .</w:t>
      </w:r>
      <w:r w:rsidRPr="00622777">
        <w:rPr>
          <w:color w:val="000000" w:themeColor="text1"/>
        </w:rPr>
        <w:t>block</w:t>
      </w:r>
      <w:r w:rsidRPr="00622777">
        <w:rPr>
          <w:color w:val="000000" w:themeColor="text1"/>
          <w:lang w:val="ru-RU"/>
        </w:rPr>
        <w:t xml:space="preserve">() вызывается в </w:t>
      </w:r>
      <w:r w:rsidRPr="00622777">
        <w:rPr>
          <w:color w:val="000000" w:themeColor="text1"/>
        </w:rPr>
        <w:t>create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delete</w:t>
      </w:r>
      <w:r w:rsidRPr="00622777">
        <w:rPr>
          <w:color w:val="000000" w:themeColor="text1"/>
          <w:lang w:val="ru-RU"/>
        </w:rPr>
        <w:t>; смешанный стиль (</w:t>
      </w:r>
      <w:r w:rsidRPr="00622777">
        <w:rPr>
          <w:color w:val="000000" w:themeColor="text1"/>
        </w:rPr>
        <w:t>reactive</w:t>
      </w:r>
      <w:r w:rsidRPr="00622777">
        <w:rPr>
          <w:color w:val="000000" w:themeColor="text1"/>
          <w:lang w:val="ru-RU"/>
        </w:rPr>
        <w:t>+</w:t>
      </w:r>
      <w:r w:rsidRPr="00622777">
        <w:rPr>
          <w:color w:val="000000" w:themeColor="text1"/>
        </w:rPr>
        <w:t>blocking</w:t>
      </w:r>
      <w:r w:rsidRPr="00622777">
        <w:rPr>
          <w:color w:val="000000" w:themeColor="text1"/>
          <w:lang w:val="ru-RU"/>
        </w:rPr>
        <w:t>).</w:t>
      </w:r>
    </w:p>
    <w:p w14:paraId="26BC2F41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resolveEntityClass</w:t>
      </w:r>
      <w:r w:rsidRPr="00622777">
        <w:rPr>
          <w:color w:val="000000" w:themeColor="text1"/>
          <w:lang w:val="ru-RU"/>
        </w:rPr>
        <w:t xml:space="preserve"> вызывается для каждой таблицы; при множестве таблиц целесообразно кешировать.</w:t>
      </w:r>
    </w:p>
    <w:p w14:paraId="1C6D891D" w14:textId="01A03349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При большом количестве полей возможен </w:t>
      </w:r>
      <w:r w:rsidRPr="00622777">
        <w:rPr>
          <w:color w:val="000000" w:themeColor="text1"/>
        </w:rPr>
        <w:t>N</w:t>
      </w:r>
      <w:r w:rsidRPr="00622777">
        <w:rPr>
          <w:color w:val="000000" w:themeColor="text1"/>
          <w:lang w:val="ru-RU"/>
        </w:rPr>
        <w:t xml:space="preserve">+1-паттерн (много мелких выборок по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 xml:space="preserve">). </w:t>
      </w:r>
      <w:r w:rsidR="00F56CAD" w:rsidRPr="00622777">
        <w:rPr>
          <w:color w:val="000000" w:themeColor="text1"/>
          <w:lang w:val="ru-RU"/>
        </w:rPr>
        <w:t>Нужно попробовать</w:t>
      </w:r>
      <w:r w:rsidRPr="00622777">
        <w:rPr>
          <w:color w:val="000000" w:themeColor="text1"/>
          <w:lang w:val="ru-RU"/>
        </w:rPr>
        <w:t xml:space="preserve"> батч-запросы.</w:t>
      </w:r>
    </w:p>
    <w:p w14:paraId="3131CF5D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Пагинация и сортировка делаются на уровне базы через </w:t>
      </w:r>
      <w:r w:rsidRPr="00622777">
        <w:rPr>
          <w:color w:val="000000" w:themeColor="text1"/>
        </w:rPr>
        <w:t>RepositoryResolver</w:t>
      </w:r>
      <w:r w:rsidRPr="00622777">
        <w:rPr>
          <w:color w:val="000000" w:themeColor="text1"/>
          <w:lang w:val="ru-RU"/>
        </w:rPr>
        <w:t>.</w:t>
      </w:r>
    </w:p>
    <w:p w14:paraId="33D637EF" w14:textId="5C62002F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• Валидация входных данных уменьшит количество пустых/лишних запросов.</w:t>
      </w:r>
    </w:p>
    <w:p w14:paraId="3C2C94CE" w14:textId="59551597" w:rsidR="003F1810" w:rsidRPr="00622777" w:rsidRDefault="00000000" w:rsidP="00D57AA9">
      <w:pPr>
        <w:pStyle w:val="21"/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12. </w:t>
      </w:r>
      <w:r w:rsidR="00F56CAD" w:rsidRPr="00622777">
        <w:rPr>
          <w:color w:val="000000" w:themeColor="text1"/>
          <w:lang w:val="ru-RU"/>
        </w:rPr>
        <w:t>Нужно учесть при разработке новой версии</w:t>
      </w:r>
    </w:p>
    <w:p w14:paraId="15557988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• Добавить валидацию входных параметров (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 xml:space="preserve">,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 xml:space="preserve">, </w:t>
      </w:r>
      <w:r w:rsidRPr="00622777">
        <w:rPr>
          <w:color w:val="000000" w:themeColor="text1"/>
        </w:rPr>
        <w:t>fieldName</w:t>
      </w:r>
      <w:r w:rsidRPr="00622777">
        <w:rPr>
          <w:color w:val="000000" w:themeColor="text1"/>
          <w:lang w:val="ru-RU"/>
        </w:rPr>
        <w:t>).</w:t>
      </w:r>
    </w:p>
    <w:p w14:paraId="0B240FF4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• Централизованный обработчик ошибок (</w:t>
      </w:r>
      <w:r w:rsidRPr="00622777">
        <w:rPr>
          <w:color w:val="000000" w:themeColor="text1"/>
        </w:rPr>
        <w:t>ControllerAdvice</w:t>
      </w:r>
      <w:r w:rsidRPr="00622777">
        <w:rPr>
          <w:color w:val="000000" w:themeColor="text1"/>
          <w:lang w:val="ru-RU"/>
        </w:rPr>
        <w:t>) с нормализованными кодами и телами ответов.</w:t>
      </w:r>
    </w:p>
    <w:p w14:paraId="0184CA4D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Кешировать </w:t>
      </w:r>
      <w:r w:rsidRPr="00622777">
        <w:rPr>
          <w:color w:val="000000" w:themeColor="text1"/>
        </w:rPr>
        <w:t>resolveEntityClass</w:t>
      </w:r>
      <w:r w:rsidRPr="00622777">
        <w:rPr>
          <w:color w:val="000000" w:themeColor="text1"/>
          <w:lang w:val="ru-RU"/>
        </w:rPr>
        <w:t>(</w:t>
      </w:r>
      <w:r w:rsidRPr="00622777">
        <w:rPr>
          <w:color w:val="000000" w:themeColor="text1"/>
        </w:rPr>
        <w:t>tableName</w:t>
      </w:r>
      <w:r w:rsidRPr="00622777">
        <w:rPr>
          <w:color w:val="000000" w:themeColor="text1"/>
          <w:lang w:val="ru-RU"/>
        </w:rPr>
        <w:t xml:space="preserve">) и конфигурацию полей для </w:t>
      </w:r>
      <w:r w:rsidRPr="00622777">
        <w:rPr>
          <w:color w:val="000000" w:themeColor="text1"/>
        </w:rPr>
        <w:t>archetype</w:t>
      </w:r>
      <w:r w:rsidRPr="00622777">
        <w:rPr>
          <w:color w:val="000000" w:themeColor="text1"/>
          <w:lang w:val="ru-RU"/>
        </w:rPr>
        <w:t>/</w:t>
      </w:r>
      <w:r w:rsidRPr="00622777">
        <w:rPr>
          <w:color w:val="000000" w:themeColor="text1"/>
        </w:rPr>
        <w:t>objectType</w:t>
      </w:r>
      <w:r w:rsidRPr="00622777">
        <w:rPr>
          <w:color w:val="000000" w:themeColor="text1"/>
          <w:lang w:val="ru-RU"/>
        </w:rPr>
        <w:t>.</w:t>
      </w:r>
    </w:p>
    <w:p w14:paraId="5E51AA76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lastRenderedPageBreak/>
        <w:t xml:space="preserve">• Добавить метрики (время запросов, количество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-вызовов) и трейсинг.</w:t>
      </w:r>
    </w:p>
    <w:p w14:paraId="7E055D70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>• Чёткое разделение реактивных/блокирующих вызовов (избегать .</w:t>
      </w:r>
      <w:r w:rsidRPr="00622777">
        <w:rPr>
          <w:color w:val="000000" w:themeColor="text1"/>
        </w:rPr>
        <w:t>block</w:t>
      </w:r>
      <w:r w:rsidRPr="00622777">
        <w:rPr>
          <w:color w:val="000000" w:themeColor="text1"/>
          <w:lang w:val="ru-RU"/>
        </w:rPr>
        <w:t xml:space="preserve">() в </w:t>
      </w:r>
      <w:r w:rsidRPr="00622777">
        <w:rPr>
          <w:color w:val="000000" w:themeColor="text1"/>
        </w:rPr>
        <w:t>WebFlux</w:t>
      </w:r>
      <w:r w:rsidRPr="00622777">
        <w:rPr>
          <w:color w:val="000000" w:themeColor="text1"/>
          <w:lang w:val="ru-RU"/>
        </w:rPr>
        <w:t>-контексте).</w:t>
      </w:r>
    </w:p>
    <w:p w14:paraId="2EDE7E8F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Явный признак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-таблиц в конфигурации вместо эвристики по названию.</w:t>
      </w:r>
    </w:p>
    <w:p w14:paraId="28AA0AF1" w14:textId="77777777" w:rsidR="003F1810" w:rsidRPr="00622777" w:rsidRDefault="00000000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Для </w:t>
      </w:r>
      <w:r w:rsidRPr="00622777">
        <w:rPr>
          <w:color w:val="000000" w:themeColor="text1"/>
        </w:rPr>
        <w:t>vDisplayName</w:t>
      </w:r>
      <w:r w:rsidRPr="00622777">
        <w:rPr>
          <w:color w:val="000000" w:themeColor="text1"/>
          <w:lang w:val="ru-RU"/>
        </w:rPr>
        <w:t xml:space="preserve"> — единый контракт: где возможно, хранить в основной таблице, чтобы не бегать по ссылкам.</w:t>
      </w:r>
    </w:p>
    <w:p w14:paraId="1D97254E" w14:textId="77777777" w:rsidR="00F56CAD" w:rsidRPr="00622777" w:rsidRDefault="00F56CAD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>NPE-</w:t>
      </w:r>
      <w:r w:rsidRPr="00622777">
        <w:rPr>
          <w:color w:val="000000" w:themeColor="text1"/>
          <w:lang w:val="ru-RU"/>
        </w:rPr>
        <w:t>риски</w:t>
      </w:r>
      <w:r w:rsidRPr="00622777">
        <w:rPr>
          <w:color w:val="000000" w:themeColor="text1"/>
        </w:rPr>
        <w:t xml:space="preserve"> </w:t>
      </w:r>
      <w:r w:rsidRPr="00622777">
        <w:rPr>
          <w:color w:val="000000" w:themeColor="text1"/>
          <w:lang w:val="ru-RU"/>
        </w:rPr>
        <w:t>при</w:t>
      </w:r>
      <w:r w:rsidRPr="00622777">
        <w:rPr>
          <w:color w:val="000000" w:themeColor="text1"/>
        </w:rPr>
        <w:t xml:space="preserve"> request == null:</w:t>
      </w:r>
    </w:p>
    <w:p w14:paraId="4A7EDA82" w14:textId="77777777" w:rsidR="00F56CAD" w:rsidRPr="00622777" w:rsidRDefault="00F56CAD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 xml:space="preserve">  – buildResultMapFromEntity(...) вызывает request.getFilters без проверки.</w:t>
      </w:r>
    </w:p>
    <w:p w14:paraId="7F917767" w14:textId="77777777" w:rsidR="00F56CAD" w:rsidRPr="00622777" w:rsidRDefault="00F56CAD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 xml:space="preserve">  – getByFieldNameAndArchetypeWithExtQuery(...) делает whereNode.addAll(request.getFilters()) без проверки.</w:t>
      </w:r>
    </w:p>
    <w:p w14:paraId="0A9EA3E1" w14:textId="355FB4E9" w:rsidR="00F56CAD" w:rsidRPr="00622777" w:rsidRDefault="00F56CAD" w:rsidP="00D57AA9">
      <w:pPr>
        <w:ind w:left="-270"/>
        <w:rPr>
          <w:color w:val="000000" w:themeColor="text1"/>
        </w:rPr>
      </w:pPr>
      <w:r w:rsidRPr="00622777">
        <w:rPr>
          <w:color w:val="000000" w:themeColor="text1"/>
        </w:rPr>
        <w:t xml:space="preserve">  </w:t>
      </w:r>
      <w:r w:rsidRPr="00622777">
        <w:rPr>
          <w:color w:val="000000" w:themeColor="text1"/>
          <w:lang w:val="ru-RU"/>
        </w:rPr>
        <w:t>Нужно</w:t>
      </w:r>
      <w:r w:rsidRPr="00622777">
        <w:rPr>
          <w:color w:val="000000" w:themeColor="text1"/>
        </w:rPr>
        <w:t xml:space="preserve"> использовать Optional.ofNullable(request).map(FilterRequest::getFilters).orElse(List.of()).</w:t>
      </w:r>
    </w:p>
    <w:p w14:paraId="0301B327" w14:textId="77777777" w:rsidR="00F56CAD" w:rsidRPr="00622777" w:rsidRDefault="00F56CAD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</w:rPr>
        <w:t xml:space="preserve">• Пустой список таблиц: getObjectsByObjectType(...) берёт fields.get(0) без проверки на пустоту. </w:t>
      </w:r>
      <w:r w:rsidRPr="00622777">
        <w:rPr>
          <w:color w:val="000000" w:themeColor="text1"/>
          <w:lang w:val="ru-RU"/>
        </w:rPr>
        <w:t xml:space="preserve">Нужно возвращать 400 с понятным сообщением или выполнять </w:t>
      </w:r>
      <w:r w:rsidRPr="00622777">
        <w:rPr>
          <w:color w:val="000000" w:themeColor="text1"/>
        </w:rPr>
        <w:t>fallback</w:t>
      </w:r>
      <w:r w:rsidRPr="00622777">
        <w:rPr>
          <w:color w:val="000000" w:themeColor="text1"/>
          <w:lang w:val="ru-RU"/>
        </w:rPr>
        <w:t>.</w:t>
      </w:r>
    </w:p>
    <w:p w14:paraId="73428C6C" w14:textId="77777777" w:rsidR="00F56CAD" w:rsidRPr="00622777" w:rsidRDefault="00F56CAD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Определение 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-таблицы по подстроке '</w:t>
      </w:r>
      <w:r w:rsidRPr="00622777">
        <w:rPr>
          <w:color w:val="000000" w:themeColor="text1"/>
        </w:rPr>
        <w:t>ext</w:t>
      </w:r>
      <w:r w:rsidRPr="00622777">
        <w:rPr>
          <w:color w:val="000000" w:themeColor="text1"/>
          <w:lang w:val="ru-RU"/>
        </w:rPr>
        <w:t>' — эвристика. Лучше хранить явный флаг/тип.</w:t>
      </w:r>
    </w:p>
    <w:p w14:paraId="5B120059" w14:textId="77777777" w:rsidR="00F56CAD" w:rsidRPr="00622777" w:rsidRDefault="00F56CAD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В </w:t>
      </w:r>
      <w:r w:rsidRPr="00622777">
        <w:rPr>
          <w:color w:val="000000" w:themeColor="text1"/>
        </w:rPr>
        <w:t>updateObject</w:t>
      </w:r>
      <w:r w:rsidRPr="00622777">
        <w:rPr>
          <w:color w:val="000000" w:themeColor="text1"/>
          <w:lang w:val="ru-RU"/>
        </w:rPr>
        <w:t xml:space="preserve"> упаковка </w:t>
      </w:r>
      <w:r w:rsidRPr="00622777">
        <w:rPr>
          <w:color w:val="000000" w:themeColor="text1"/>
        </w:rPr>
        <w:t>value</w:t>
      </w:r>
      <w:r w:rsidRPr="00622777">
        <w:rPr>
          <w:color w:val="000000" w:themeColor="text1"/>
          <w:lang w:val="ru-RU"/>
        </w:rPr>
        <w:t xml:space="preserve">: проверьте ожидаемый формат </w:t>
      </w:r>
      <w:r w:rsidRPr="00622777">
        <w:rPr>
          <w:color w:val="000000" w:themeColor="text1"/>
        </w:rPr>
        <w:t>MidPoint</w:t>
      </w:r>
      <w:r w:rsidRPr="00622777">
        <w:rPr>
          <w:color w:val="000000" w:themeColor="text1"/>
          <w:lang w:val="ru-RU"/>
        </w:rPr>
        <w:t xml:space="preserve"> для одиночных/множественных атрибутов.</w:t>
      </w:r>
    </w:p>
    <w:p w14:paraId="5CA44380" w14:textId="253B312C" w:rsidR="00F56CAD" w:rsidRPr="00622777" w:rsidRDefault="00F56CAD" w:rsidP="00D57AA9">
      <w:pPr>
        <w:ind w:left="-270"/>
        <w:rPr>
          <w:color w:val="000000" w:themeColor="text1"/>
          <w:lang w:val="ru-RU"/>
        </w:rPr>
      </w:pPr>
      <w:r w:rsidRPr="00622777">
        <w:rPr>
          <w:color w:val="000000" w:themeColor="text1"/>
          <w:lang w:val="ru-RU"/>
        </w:rPr>
        <w:t xml:space="preserve">• </w:t>
      </w:r>
      <w:r w:rsidRPr="00622777">
        <w:rPr>
          <w:color w:val="000000" w:themeColor="text1"/>
        </w:rPr>
        <w:t>buildWhereClauseSpec</w:t>
      </w:r>
      <w:r w:rsidRPr="00622777">
        <w:rPr>
          <w:color w:val="000000" w:themeColor="text1"/>
          <w:lang w:val="ru-RU"/>
        </w:rPr>
        <w:t>(</w:t>
      </w:r>
      <w:r w:rsidRPr="00622777">
        <w:rPr>
          <w:color w:val="000000" w:themeColor="text1"/>
        </w:rPr>
        <w:t>buildWhereClause</w:t>
      </w:r>
      <w:r w:rsidRPr="00622777">
        <w:rPr>
          <w:color w:val="000000" w:themeColor="text1"/>
          <w:lang w:val="ru-RU"/>
        </w:rPr>
        <w:t xml:space="preserve">) — нужно убедиться парсер </w:t>
      </w:r>
      <w:r w:rsidRPr="00622777">
        <w:rPr>
          <w:color w:val="000000" w:themeColor="text1"/>
        </w:rPr>
        <w:t>whereClause</w:t>
      </w:r>
      <w:r w:rsidRPr="00622777">
        <w:rPr>
          <w:color w:val="000000" w:themeColor="text1"/>
          <w:lang w:val="ru-RU"/>
        </w:rPr>
        <w:t xml:space="preserve"> не допускает инъекций и корректно экранирует значения.</w:t>
      </w:r>
    </w:p>
    <w:p w14:paraId="4F8432A1" w14:textId="77777777" w:rsidR="00F56CAD" w:rsidRPr="00622777" w:rsidRDefault="00F56CAD" w:rsidP="00D57AA9">
      <w:pPr>
        <w:ind w:left="-270"/>
        <w:rPr>
          <w:color w:val="000000" w:themeColor="text1"/>
          <w:lang w:val="ru-RU"/>
        </w:rPr>
      </w:pPr>
    </w:p>
    <w:p w14:paraId="44D0F9E6" w14:textId="302A1793" w:rsidR="003F1810" w:rsidRPr="00622777" w:rsidRDefault="003F1810" w:rsidP="00D57AA9">
      <w:pPr>
        <w:ind w:left="-270"/>
        <w:rPr>
          <w:color w:val="000000" w:themeColor="text1"/>
          <w:lang w:val="ru-RU"/>
        </w:rPr>
      </w:pPr>
    </w:p>
    <w:sectPr w:rsidR="003F1810" w:rsidRPr="006227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544616">
    <w:abstractNumId w:val="8"/>
  </w:num>
  <w:num w:numId="2" w16cid:durableId="1843855975">
    <w:abstractNumId w:val="6"/>
  </w:num>
  <w:num w:numId="3" w16cid:durableId="423917671">
    <w:abstractNumId w:val="5"/>
  </w:num>
  <w:num w:numId="4" w16cid:durableId="761881343">
    <w:abstractNumId w:val="4"/>
  </w:num>
  <w:num w:numId="5" w16cid:durableId="719524219">
    <w:abstractNumId w:val="7"/>
  </w:num>
  <w:num w:numId="6" w16cid:durableId="1009914193">
    <w:abstractNumId w:val="3"/>
  </w:num>
  <w:num w:numId="7" w16cid:durableId="1976911386">
    <w:abstractNumId w:val="2"/>
  </w:num>
  <w:num w:numId="8" w16cid:durableId="247813973">
    <w:abstractNumId w:val="1"/>
  </w:num>
  <w:num w:numId="9" w16cid:durableId="48859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445"/>
    <w:rsid w:val="0015074B"/>
    <w:rsid w:val="002023CB"/>
    <w:rsid w:val="0029639D"/>
    <w:rsid w:val="002D784C"/>
    <w:rsid w:val="00306EFD"/>
    <w:rsid w:val="00326F90"/>
    <w:rsid w:val="003F1810"/>
    <w:rsid w:val="004C0C8E"/>
    <w:rsid w:val="00622209"/>
    <w:rsid w:val="00622777"/>
    <w:rsid w:val="0087169C"/>
    <w:rsid w:val="009F6FA2"/>
    <w:rsid w:val="00AA1D8D"/>
    <w:rsid w:val="00AC569F"/>
    <w:rsid w:val="00AF689B"/>
    <w:rsid w:val="00B47730"/>
    <w:rsid w:val="00CB0664"/>
    <w:rsid w:val="00D57AA9"/>
    <w:rsid w:val="00DD41D4"/>
    <w:rsid w:val="00E842E4"/>
    <w:rsid w:val="00EB3F1E"/>
    <w:rsid w:val="00F56C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7C89D7E"/>
  <w14:defaultImageDpi w14:val="330"/>
  <w15:docId w15:val="{03885851-35AA-4FB0-B8F7-292B57F4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80445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Revision"/>
    <w:hidden/>
    <w:uiPriority w:val="99"/>
    <w:semiHidden/>
    <w:rsid w:val="00F56C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1531</Words>
  <Characters>8728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Адам Латыров</cp:lastModifiedBy>
  <cp:revision>8</cp:revision>
  <dcterms:created xsi:type="dcterms:W3CDTF">2013-12-23T23:15:00Z</dcterms:created>
  <dcterms:modified xsi:type="dcterms:W3CDTF">2025-09-08T08:10:00Z</dcterms:modified>
  <cp:category/>
</cp:coreProperties>
</file>