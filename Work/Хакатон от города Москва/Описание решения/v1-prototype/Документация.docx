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D33A9" w14:textId="77777777" w:rsidR="00110652" w:rsidRPr="009059A0" w:rsidRDefault="00000000">
      <w:pPr>
        <w:pStyle w:val="aa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API Specification — Two Services</w:t>
      </w:r>
    </w:p>
    <w:p w14:paraId="4A63DE58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Version: 1.0</w:t>
      </w:r>
      <w:r w:rsidRPr="009059A0">
        <w:rPr>
          <w:rFonts w:ascii="Times New Roman" w:hAnsi="Times New Roman" w:cs="Times New Roman"/>
        </w:rPr>
        <w:br/>
        <w:t>Date: 2025-10-02</w:t>
      </w:r>
      <w:r w:rsidRPr="009059A0">
        <w:rPr>
          <w:rFonts w:ascii="Times New Roman" w:hAnsi="Times New Roman" w:cs="Times New Roman"/>
        </w:rPr>
        <w:br/>
      </w:r>
    </w:p>
    <w:p w14:paraId="7455AADC" w14:textId="77777777" w:rsidR="00110652" w:rsidRPr="009059A0" w:rsidRDefault="00000000">
      <w:pPr>
        <w:pStyle w:val="1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1. Conventions</w:t>
      </w:r>
    </w:p>
    <w:p w14:paraId="1588B26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Content-Type: application/json; charset=utf-8</w:t>
      </w:r>
    </w:p>
    <w:p w14:paraId="38311C9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Encoding: UTF-8</w:t>
      </w:r>
    </w:p>
    <w:p w14:paraId="4F23B54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Time format: ISO 8601; timestamps in milliseconds since epoch where applicable.</w:t>
      </w:r>
    </w:p>
    <w:p w14:paraId="27ED9958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Authentication: not required by default (should be enforced at the ingress/proxy level if needed).</w:t>
      </w:r>
    </w:p>
    <w:p w14:paraId="61207BD1" w14:textId="77777777" w:rsidR="00110652" w:rsidRPr="009059A0" w:rsidRDefault="00000000">
      <w:pPr>
        <w:pStyle w:val="1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2. Service A — Trainer + Infer (FastAPI)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059A0" w:rsidRPr="009059A0" w14:paraId="4C48BEF3" w14:textId="77777777" w:rsidTr="009059A0">
        <w:tc>
          <w:tcPr>
            <w:tcW w:w="4320" w:type="dxa"/>
            <w:vAlign w:val="center"/>
          </w:tcPr>
          <w:p w14:paraId="363AD944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4320" w:type="dxa"/>
            <w:vAlign w:val="center"/>
          </w:tcPr>
          <w:p w14:paraId="0AADE577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059A0" w:rsidRPr="009059A0" w14:paraId="17BB3255" w14:textId="77777777" w:rsidTr="009059A0">
        <w:tc>
          <w:tcPr>
            <w:tcW w:w="4320" w:type="dxa"/>
            <w:vAlign w:val="center"/>
          </w:tcPr>
          <w:p w14:paraId="1DD25D60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Base URL</w:t>
            </w:r>
          </w:p>
        </w:tc>
        <w:tc>
          <w:tcPr>
            <w:tcW w:w="4320" w:type="dxa"/>
            <w:vAlign w:val="center"/>
          </w:tcPr>
          <w:p w14:paraId="2A54F156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http://&lt;host&gt;:8000</w:t>
            </w:r>
          </w:p>
        </w:tc>
      </w:tr>
      <w:tr w:rsidR="009059A0" w:rsidRPr="009059A0" w14:paraId="1485C5BC" w14:textId="77777777" w:rsidTr="009059A0">
        <w:tc>
          <w:tcPr>
            <w:tcW w:w="4320" w:type="dxa"/>
            <w:vAlign w:val="center"/>
          </w:tcPr>
          <w:p w14:paraId="0386A24D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API Version</w:t>
            </w:r>
          </w:p>
        </w:tc>
        <w:tc>
          <w:tcPr>
            <w:tcW w:w="4320" w:type="dxa"/>
            <w:vAlign w:val="center"/>
          </w:tcPr>
          <w:p w14:paraId="5F0D1905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7.0</w:t>
            </w:r>
          </w:p>
        </w:tc>
      </w:tr>
    </w:tbl>
    <w:p w14:paraId="6AFF8CDE" w14:textId="77777777" w:rsidR="00110652" w:rsidRPr="009059A0" w:rsidRDefault="00110652">
      <w:pPr>
        <w:rPr>
          <w:rFonts w:ascii="Times New Roman" w:hAnsi="Times New Roman" w:cs="Times New Roman"/>
          <w:lang w:val="ru-RU"/>
        </w:rPr>
      </w:pPr>
    </w:p>
    <w:p w14:paraId="68CC1D1A" w14:textId="77777777" w:rsidR="00110652" w:rsidRPr="009059A0" w:rsidRDefault="00000000">
      <w:pPr>
        <w:pStyle w:val="21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2.1 Endpoints</w:t>
      </w:r>
    </w:p>
    <w:p w14:paraId="79856368" w14:textId="77777777" w:rsidR="00110652" w:rsidRPr="009059A0" w:rsidRDefault="00000000">
      <w:pPr>
        <w:pStyle w:val="31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GET /health</w:t>
      </w:r>
    </w:p>
    <w:p w14:paraId="0D437B61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Service health check.</w:t>
      </w:r>
    </w:p>
    <w:p w14:paraId="70E0EF9C" w14:textId="77777777" w:rsidR="00110652" w:rsidRPr="009059A0" w:rsidRDefault="00000000">
      <w:pPr>
        <w:pStyle w:val="4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Headers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059A0" w:rsidRPr="009059A0" w14:paraId="4A13D876" w14:textId="77777777" w:rsidTr="009059A0">
        <w:tc>
          <w:tcPr>
            <w:tcW w:w="4320" w:type="dxa"/>
            <w:vAlign w:val="center"/>
          </w:tcPr>
          <w:p w14:paraId="0055166E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4320" w:type="dxa"/>
            <w:vAlign w:val="center"/>
          </w:tcPr>
          <w:p w14:paraId="5B4A3D05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059A0" w:rsidRPr="009059A0" w14:paraId="7DA9DEE4" w14:textId="77777777" w:rsidTr="009059A0">
        <w:tc>
          <w:tcPr>
            <w:tcW w:w="4320" w:type="dxa"/>
            <w:vAlign w:val="center"/>
          </w:tcPr>
          <w:p w14:paraId="76640174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Accept</w:t>
            </w:r>
          </w:p>
        </w:tc>
        <w:tc>
          <w:tcPr>
            <w:tcW w:w="4320" w:type="dxa"/>
            <w:vAlign w:val="center"/>
          </w:tcPr>
          <w:p w14:paraId="7598B021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application/json</w:t>
            </w:r>
          </w:p>
        </w:tc>
      </w:tr>
    </w:tbl>
    <w:p w14:paraId="78D8C93C" w14:textId="77777777" w:rsidR="00110652" w:rsidRPr="009059A0" w:rsidRDefault="00110652">
      <w:pPr>
        <w:rPr>
          <w:rFonts w:ascii="Times New Roman" w:hAnsi="Times New Roman" w:cs="Times New Roman"/>
        </w:rPr>
      </w:pPr>
    </w:p>
    <w:p w14:paraId="2FACFF1B" w14:textId="77777777" w:rsidR="00110652" w:rsidRPr="009059A0" w:rsidRDefault="00000000">
      <w:pPr>
        <w:pStyle w:val="4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Responses</w:t>
      </w:r>
    </w:p>
    <w:p w14:paraId="1AC36F7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Status 200: application/json</w:t>
      </w:r>
    </w:p>
    <w:p w14:paraId="5698456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2AAC69F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"status": "string"</w:t>
      </w:r>
    </w:p>
    <w:p w14:paraId="336952B7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6A96FC3D" w14:textId="77777777" w:rsidR="00110652" w:rsidRPr="009059A0" w:rsidRDefault="00000000">
      <w:pPr>
        <w:pStyle w:val="5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lastRenderedPageBreak/>
        <w:t>Example</w:t>
      </w:r>
    </w:p>
    <w:p w14:paraId="3D578E1F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62F40C8F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"status": "ok"</w:t>
      </w:r>
    </w:p>
    <w:p w14:paraId="4792A6DC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601828C0" w14:textId="77777777" w:rsidR="00110652" w:rsidRPr="009059A0" w:rsidRDefault="00000000">
      <w:pPr>
        <w:pStyle w:val="4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Status codes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059A0" w:rsidRPr="009059A0" w14:paraId="6CF4CABD" w14:textId="77777777" w:rsidTr="009059A0">
        <w:tc>
          <w:tcPr>
            <w:tcW w:w="4320" w:type="dxa"/>
            <w:vAlign w:val="center"/>
          </w:tcPr>
          <w:p w14:paraId="19E03DFF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4320" w:type="dxa"/>
            <w:vAlign w:val="center"/>
          </w:tcPr>
          <w:p w14:paraId="4AB716DC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059A0" w:rsidRPr="009059A0" w14:paraId="3E0884B2" w14:textId="77777777" w:rsidTr="009059A0">
        <w:tc>
          <w:tcPr>
            <w:tcW w:w="4320" w:type="dxa"/>
            <w:vAlign w:val="center"/>
          </w:tcPr>
          <w:p w14:paraId="0612A62E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4320" w:type="dxa"/>
            <w:vAlign w:val="center"/>
          </w:tcPr>
          <w:p w14:paraId="147DED62" w14:textId="77777777" w:rsidR="00110652" w:rsidRPr="009059A0" w:rsidRDefault="00000000" w:rsidP="009059A0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OK</w:t>
            </w:r>
          </w:p>
        </w:tc>
      </w:tr>
    </w:tbl>
    <w:p w14:paraId="67D76E10" w14:textId="77777777" w:rsidR="00110652" w:rsidRPr="009059A0" w:rsidRDefault="00110652">
      <w:pPr>
        <w:rPr>
          <w:rFonts w:ascii="Times New Roman" w:hAnsi="Times New Roman" w:cs="Times New Roman"/>
        </w:rPr>
      </w:pPr>
    </w:p>
    <w:p w14:paraId="4EA64E01" w14:textId="77777777" w:rsidR="00110652" w:rsidRPr="009059A0" w:rsidRDefault="00000000">
      <w:pPr>
        <w:pStyle w:val="31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POST /train</w:t>
      </w:r>
    </w:p>
    <w:p w14:paraId="5D0B4F4F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Triggers training per sensor from Kafka stream.</w:t>
      </w:r>
    </w:p>
    <w:p w14:paraId="15EE6677" w14:textId="77777777" w:rsidR="00110652" w:rsidRPr="009059A0" w:rsidRDefault="00000000">
      <w:pPr>
        <w:pStyle w:val="4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Headers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059A0" w:rsidRPr="009059A0" w14:paraId="04F73535" w14:textId="77777777">
        <w:tc>
          <w:tcPr>
            <w:tcW w:w="4320" w:type="dxa"/>
          </w:tcPr>
          <w:p w14:paraId="75DD91C2" w14:textId="77777777" w:rsidR="00110652" w:rsidRPr="009059A0" w:rsidRDefault="00000000">
            <w:pPr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4320" w:type="dxa"/>
          </w:tcPr>
          <w:p w14:paraId="502DB7F6" w14:textId="77777777" w:rsidR="00110652" w:rsidRPr="009059A0" w:rsidRDefault="00000000">
            <w:pPr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059A0" w:rsidRPr="009059A0" w14:paraId="6FD626BE" w14:textId="77777777">
        <w:tc>
          <w:tcPr>
            <w:tcW w:w="4320" w:type="dxa"/>
          </w:tcPr>
          <w:p w14:paraId="1AC0E7C1" w14:textId="77777777" w:rsidR="00110652" w:rsidRPr="009059A0" w:rsidRDefault="00000000">
            <w:pPr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Content-Type</w:t>
            </w:r>
          </w:p>
        </w:tc>
        <w:tc>
          <w:tcPr>
            <w:tcW w:w="4320" w:type="dxa"/>
          </w:tcPr>
          <w:p w14:paraId="7587A51C" w14:textId="77777777" w:rsidR="00110652" w:rsidRPr="009059A0" w:rsidRDefault="00000000">
            <w:pPr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application/json</w:t>
            </w:r>
          </w:p>
        </w:tc>
      </w:tr>
      <w:tr w:rsidR="00110652" w:rsidRPr="009059A0" w14:paraId="0D8BE579" w14:textId="77777777">
        <w:tc>
          <w:tcPr>
            <w:tcW w:w="4320" w:type="dxa"/>
          </w:tcPr>
          <w:p w14:paraId="059945BB" w14:textId="77777777" w:rsidR="00110652" w:rsidRPr="009059A0" w:rsidRDefault="00000000">
            <w:pPr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Accept</w:t>
            </w:r>
          </w:p>
        </w:tc>
        <w:tc>
          <w:tcPr>
            <w:tcW w:w="4320" w:type="dxa"/>
          </w:tcPr>
          <w:p w14:paraId="6414D067" w14:textId="77777777" w:rsidR="00110652" w:rsidRPr="009059A0" w:rsidRDefault="00000000">
            <w:pPr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application/json</w:t>
            </w:r>
          </w:p>
        </w:tc>
      </w:tr>
    </w:tbl>
    <w:p w14:paraId="4AEF1591" w14:textId="77777777" w:rsidR="00110652" w:rsidRPr="009059A0" w:rsidRDefault="00110652">
      <w:pPr>
        <w:rPr>
          <w:rFonts w:ascii="Times New Roman" w:hAnsi="Times New Roman" w:cs="Times New Roman"/>
        </w:rPr>
      </w:pPr>
    </w:p>
    <w:p w14:paraId="511B47DF" w14:textId="77777777" w:rsidR="00110652" w:rsidRPr="009059A0" w:rsidRDefault="00000000">
      <w:pPr>
        <w:pStyle w:val="4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Request body (schema)</w:t>
      </w:r>
    </w:p>
    <w:p w14:paraId="1EA11AF1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25935CBB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"type": "object",</w:t>
      </w:r>
    </w:p>
    <w:p w14:paraId="215928DC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"properties": {</w:t>
      </w:r>
    </w:p>
    <w:p w14:paraId="748138DD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"seconds": "integer (2..180)"</w:t>
      </w:r>
    </w:p>
    <w:p w14:paraId="1C6F784A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},</w:t>
      </w:r>
    </w:p>
    <w:p w14:paraId="7B66680D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"required": [</w:t>
      </w:r>
    </w:p>
    <w:p w14:paraId="22B2AB4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"seconds"</w:t>
      </w:r>
    </w:p>
    <w:p w14:paraId="3B6122F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],</w:t>
      </w:r>
    </w:p>
    <w:p w14:paraId="1886968D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"example": {</w:t>
      </w:r>
    </w:p>
    <w:p w14:paraId="7E4A63A1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"seconds": 20</w:t>
      </w:r>
    </w:p>
    <w:p w14:paraId="06DD117A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}</w:t>
      </w:r>
    </w:p>
    <w:p w14:paraId="69F41DB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55247EEC" w14:textId="77777777" w:rsidR="00110652" w:rsidRPr="009059A0" w:rsidRDefault="00000000">
      <w:pPr>
        <w:pStyle w:val="4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Responses</w:t>
      </w:r>
    </w:p>
    <w:p w14:paraId="7425F93A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Status 200: application/json</w:t>
      </w:r>
    </w:p>
    <w:p w14:paraId="6FD7099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lastRenderedPageBreak/>
        <w:t>{</w:t>
      </w:r>
    </w:p>
    <w:p w14:paraId="27972EA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"status": "string",</w:t>
      </w:r>
    </w:p>
    <w:p w14:paraId="6DE4DBC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"trained": "[ModelTrainedEvent]"</w:t>
      </w:r>
    </w:p>
    <w:p w14:paraId="7FD08D2D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7EC4EB8F" w14:textId="77777777" w:rsidR="00110652" w:rsidRPr="009059A0" w:rsidRDefault="00000000">
      <w:pPr>
        <w:pStyle w:val="5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Example</w:t>
      </w:r>
    </w:p>
    <w:p w14:paraId="638DC2A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5071B505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"status": "ok",</w:t>
      </w:r>
    </w:p>
    <w:p w14:paraId="353A62AC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"trained": [</w:t>
      </w:r>
    </w:p>
    <w:p w14:paraId="1BE842D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{</w:t>
      </w:r>
    </w:p>
    <w:p w14:paraId="385A0515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"eventType": "MODEL_TRAINED",</w:t>
      </w:r>
    </w:p>
    <w:p w14:paraId="7081C69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"sensorId": "hvs-ps1-001",</w:t>
      </w:r>
    </w:p>
    <w:p w14:paraId="3DABEE56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"version": "v0007",</w:t>
      </w:r>
    </w:p>
    <w:p w14:paraId="07E339A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"targets": [</w:t>
      </w:r>
    </w:p>
    <w:p w14:paraId="332872EC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"consumption_for_period",</w:t>
      </w:r>
    </w:p>
    <w:p w14:paraId="31CD8FB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"cumulative_consumption"</w:t>
      </w:r>
    </w:p>
    <w:p w14:paraId="361034DB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],</w:t>
      </w:r>
    </w:p>
    <w:p w14:paraId="26C87E51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"metrics": {</w:t>
      </w:r>
    </w:p>
    <w:p w14:paraId="74A2AB36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"mae": 0.0123,</w:t>
      </w:r>
    </w:p>
    <w:p w14:paraId="1F8F22E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"rmse": 0.0456,</w:t>
      </w:r>
    </w:p>
    <w:p w14:paraId="513A4A70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"r2": 0.89</w:t>
      </w:r>
    </w:p>
    <w:p w14:paraId="44467AB6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},</w:t>
      </w:r>
    </w:p>
    <w:p w14:paraId="5EDE71A8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"timestamp": 1730000000000</w:t>
      </w:r>
    </w:p>
    <w:p w14:paraId="16BB1632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}</w:t>
      </w:r>
    </w:p>
    <w:p w14:paraId="224F3FAD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]</w:t>
      </w:r>
    </w:p>
    <w:p w14:paraId="554A9C9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2A658D3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Status 400: application/json</w:t>
      </w:r>
    </w:p>
    <w:p w14:paraId="14E8553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3019388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"detail": "string"</w:t>
      </w:r>
    </w:p>
    <w:p w14:paraId="529B6DCF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2FD09051" w14:textId="77777777" w:rsidR="00110652" w:rsidRPr="009059A0" w:rsidRDefault="00000000">
      <w:pPr>
        <w:pStyle w:val="5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lastRenderedPageBreak/>
        <w:t>Example</w:t>
      </w:r>
    </w:p>
    <w:p w14:paraId="6F3D3F67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1BB6334E" w14:textId="77777777" w:rsidR="00110652" w:rsidRPr="009059A0" w:rsidRDefault="00000000">
      <w:pPr>
        <w:rPr>
          <w:rFonts w:ascii="Times New Roman" w:hAnsi="Times New Roman" w:cs="Times New Roman"/>
          <w:lang w:val="ru-RU"/>
        </w:rPr>
      </w:pPr>
      <w:r w:rsidRPr="009059A0">
        <w:rPr>
          <w:rFonts w:ascii="Times New Roman" w:hAnsi="Times New Roman" w:cs="Times New Roman"/>
          <w:sz w:val="18"/>
          <w:lang w:val="ru-RU"/>
        </w:rPr>
        <w:t xml:space="preserve">  "</w:t>
      </w:r>
      <w:r w:rsidRPr="009059A0">
        <w:rPr>
          <w:rFonts w:ascii="Times New Roman" w:hAnsi="Times New Roman" w:cs="Times New Roman"/>
          <w:sz w:val="18"/>
        </w:rPr>
        <w:t>detail</w:t>
      </w:r>
      <w:r w:rsidRPr="009059A0">
        <w:rPr>
          <w:rFonts w:ascii="Times New Roman" w:hAnsi="Times New Roman" w:cs="Times New Roman"/>
          <w:sz w:val="18"/>
          <w:lang w:val="ru-RU"/>
        </w:rPr>
        <w:t xml:space="preserve">": "Нет данных из </w:t>
      </w:r>
      <w:r w:rsidRPr="009059A0">
        <w:rPr>
          <w:rFonts w:ascii="Times New Roman" w:hAnsi="Times New Roman" w:cs="Times New Roman"/>
          <w:sz w:val="18"/>
        </w:rPr>
        <w:t>Kafka</w:t>
      </w:r>
      <w:r w:rsidRPr="009059A0">
        <w:rPr>
          <w:rFonts w:ascii="Times New Roman" w:hAnsi="Times New Roman" w:cs="Times New Roman"/>
          <w:sz w:val="18"/>
          <w:lang w:val="ru-RU"/>
        </w:rPr>
        <w:t>"</w:t>
      </w:r>
    </w:p>
    <w:p w14:paraId="37DAE591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63A5C849" w14:textId="77777777" w:rsidR="00110652" w:rsidRPr="009059A0" w:rsidRDefault="00000000">
      <w:pPr>
        <w:pStyle w:val="4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Status codes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059A0" w:rsidRPr="009059A0" w14:paraId="408CCEAE" w14:textId="77777777">
        <w:tc>
          <w:tcPr>
            <w:tcW w:w="4320" w:type="dxa"/>
          </w:tcPr>
          <w:p w14:paraId="6A0185D6" w14:textId="77777777" w:rsidR="00110652" w:rsidRPr="009059A0" w:rsidRDefault="00000000">
            <w:pPr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4320" w:type="dxa"/>
          </w:tcPr>
          <w:p w14:paraId="57786378" w14:textId="77777777" w:rsidR="00110652" w:rsidRPr="009059A0" w:rsidRDefault="00000000">
            <w:pPr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059A0" w:rsidRPr="009059A0" w14:paraId="2F1257ED" w14:textId="77777777">
        <w:tc>
          <w:tcPr>
            <w:tcW w:w="4320" w:type="dxa"/>
          </w:tcPr>
          <w:p w14:paraId="74E1CC1D" w14:textId="77777777" w:rsidR="00110652" w:rsidRPr="009059A0" w:rsidRDefault="00000000">
            <w:pPr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4320" w:type="dxa"/>
          </w:tcPr>
          <w:p w14:paraId="15606BC0" w14:textId="77777777" w:rsidR="00110652" w:rsidRPr="009059A0" w:rsidRDefault="00000000">
            <w:pPr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OK</w:t>
            </w:r>
          </w:p>
        </w:tc>
      </w:tr>
      <w:tr w:rsidR="00110652" w:rsidRPr="009059A0" w14:paraId="791303FE" w14:textId="77777777">
        <w:tc>
          <w:tcPr>
            <w:tcW w:w="4320" w:type="dxa"/>
          </w:tcPr>
          <w:p w14:paraId="6DC3FB42" w14:textId="77777777" w:rsidR="00110652" w:rsidRPr="009059A0" w:rsidRDefault="00000000">
            <w:pPr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4320" w:type="dxa"/>
          </w:tcPr>
          <w:p w14:paraId="128AFCDA" w14:textId="77777777" w:rsidR="00110652" w:rsidRPr="009059A0" w:rsidRDefault="00000000">
            <w:pPr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Bad Request</w:t>
            </w:r>
          </w:p>
        </w:tc>
      </w:tr>
    </w:tbl>
    <w:p w14:paraId="698D2E71" w14:textId="77777777" w:rsidR="00110652" w:rsidRPr="009059A0" w:rsidRDefault="00110652">
      <w:pPr>
        <w:rPr>
          <w:rFonts w:ascii="Times New Roman" w:hAnsi="Times New Roman" w:cs="Times New Roman"/>
        </w:rPr>
      </w:pPr>
    </w:p>
    <w:p w14:paraId="683B98F6" w14:textId="77777777" w:rsidR="00110652" w:rsidRPr="009059A0" w:rsidRDefault="00000000">
      <w:pPr>
        <w:pStyle w:val="31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POST /predict/{sensor_id}</w:t>
      </w:r>
    </w:p>
    <w:p w14:paraId="5168157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Returns prediction for a sensor using the latest history.</w:t>
      </w:r>
    </w:p>
    <w:p w14:paraId="210D73D8" w14:textId="77777777" w:rsidR="00110652" w:rsidRPr="009059A0" w:rsidRDefault="00000000">
      <w:pPr>
        <w:pStyle w:val="4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Headers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059A0" w:rsidRPr="009059A0" w14:paraId="1B9AD187" w14:textId="77777777" w:rsidTr="00BA01BD">
        <w:tc>
          <w:tcPr>
            <w:tcW w:w="4320" w:type="dxa"/>
            <w:vAlign w:val="center"/>
          </w:tcPr>
          <w:p w14:paraId="1C21DC9E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4320" w:type="dxa"/>
            <w:vAlign w:val="center"/>
          </w:tcPr>
          <w:p w14:paraId="5A19673F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059A0" w:rsidRPr="009059A0" w14:paraId="06125377" w14:textId="77777777" w:rsidTr="00BA01BD">
        <w:tc>
          <w:tcPr>
            <w:tcW w:w="4320" w:type="dxa"/>
            <w:vAlign w:val="center"/>
          </w:tcPr>
          <w:p w14:paraId="1D64E244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Content-Type</w:t>
            </w:r>
          </w:p>
        </w:tc>
        <w:tc>
          <w:tcPr>
            <w:tcW w:w="4320" w:type="dxa"/>
            <w:vAlign w:val="center"/>
          </w:tcPr>
          <w:p w14:paraId="42490359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application/json</w:t>
            </w:r>
          </w:p>
        </w:tc>
      </w:tr>
      <w:tr w:rsidR="00BA01BD" w:rsidRPr="009059A0" w14:paraId="124A60B7" w14:textId="77777777" w:rsidTr="00BA01BD">
        <w:tc>
          <w:tcPr>
            <w:tcW w:w="4320" w:type="dxa"/>
            <w:vAlign w:val="center"/>
          </w:tcPr>
          <w:p w14:paraId="08189F73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Accept</w:t>
            </w:r>
          </w:p>
        </w:tc>
        <w:tc>
          <w:tcPr>
            <w:tcW w:w="4320" w:type="dxa"/>
            <w:vAlign w:val="center"/>
          </w:tcPr>
          <w:p w14:paraId="33A9C07E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application/json</w:t>
            </w:r>
          </w:p>
        </w:tc>
      </w:tr>
    </w:tbl>
    <w:p w14:paraId="4A6D1622" w14:textId="77777777" w:rsidR="00110652" w:rsidRPr="009059A0" w:rsidRDefault="00110652">
      <w:pPr>
        <w:rPr>
          <w:rFonts w:ascii="Times New Roman" w:hAnsi="Times New Roman" w:cs="Times New Roman"/>
        </w:rPr>
      </w:pPr>
    </w:p>
    <w:p w14:paraId="55F70565" w14:textId="77777777" w:rsidR="00110652" w:rsidRPr="009059A0" w:rsidRDefault="00000000">
      <w:pPr>
        <w:pStyle w:val="4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Path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059A0" w:rsidRPr="009059A0" w14:paraId="5965DDF1" w14:textId="77777777" w:rsidTr="00BA01BD">
        <w:tc>
          <w:tcPr>
            <w:tcW w:w="4320" w:type="dxa"/>
            <w:vAlign w:val="center"/>
          </w:tcPr>
          <w:p w14:paraId="0096D4E1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4320" w:type="dxa"/>
            <w:vAlign w:val="center"/>
          </w:tcPr>
          <w:p w14:paraId="35715F68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BA01BD" w:rsidRPr="009059A0" w14:paraId="01930205" w14:textId="77777777" w:rsidTr="00BA01BD">
        <w:tc>
          <w:tcPr>
            <w:tcW w:w="4320" w:type="dxa"/>
            <w:vAlign w:val="center"/>
          </w:tcPr>
          <w:p w14:paraId="34003E98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sensor_id</w:t>
            </w:r>
          </w:p>
        </w:tc>
        <w:tc>
          <w:tcPr>
            <w:tcW w:w="4320" w:type="dxa"/>
            <w:vAlign w:val="center"/>
          </w:tcPr>
          <w:p w14:paraId="086E111C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string</w:t>
            </w:r>
          </w:p>
        </w:tc>
      </w:tr>
    </w:tbl>
    <w:p w14:paraId="7FC118AF" w14:textId="77777777" w:rsidR="00110652" w:rsidRPr="009059A0" w:rsidRDefault="00110652">
      <w:pPr>
        <w:rPr>
          <w:rFonts w:ascii="Times New Roman" w:hAnsi="Times New Roman" w:cs="Times New Roman"/>
        </w:rPr>
      </w:pPr>
    </w:p>
    <w:p w14:paraId="2DDCEB7C" w14:textId="77777777" w:rsidR="00110652" w:rsidRPr="009059A0" w:rsidRDefault="00000000">
      <w:pPr>
        <w:pStyle w:val="4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Request body (schema)</w:t>
      </w:r>
    </w:p>
    <w:p w14:paraId="0F42C772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0FEA1A4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"type": "object",</w:t>
      </w:r>
    </w:p>
    <w:p w14:paraId="22FE3882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"properties": {</w:t>
      </w:r>
    </w:p>
    <w:p w14:paraId="0DCAA79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"minutes": "integer"</w:t>
      </w:r>
    </w:p>
    <w:p w14:paraId="328C604A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},</w:t>
      </w:r>
    </w:p>
    <w:p w14:paraId="4E56CA3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"required": [</w:t>
      </w:r>
    </w:p>
    <w:p w14:paraId="72980621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"minutes"</w:t>
      </w:r>
    </w:p>
    <w:p w14:paraId="4D3006A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],</w:t>
      </w:r>
    </w:p>
    <w:p w14:paraId="467B95B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"example": {</w:t>
      </w:r>
    </w:p>
    <w:p w14:paraId="0E2BB360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lastRenderedPageBreak/>
        <w:t xml:space="preserve">    "minutes": 60</w:t>
      </w:r>
    </w:p>
    <w:p w14:paraId="3D8D2332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}</w:t>
      </w:r>
    </w:p>
    <w:p w14:paraId="6A8C0D47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19E64E03" w14:textId="77777777" w:rsidR="00110652" w:rsidRPr="009059A0" w:rsidRDefault="00000000">
      <w:pPr>
        <w:pStyle w:val="4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Responses</w:t>
      </w:r>
    </w:p>
    <w:p w14:paraId="334B8E2D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Status 200: application/json</w:t>
      </w:r>
    </w:p>
    <w:p w14:paraId="749A19F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56E29C07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"sensorId": "string",</w:t>
      </w:r>
    </w:p>
    <w:p w14:paraId="4E889215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"version": "string",</w:t>
      </w:r>
    </w:p>
    <w:p w14:paraId="68590BCA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"horizon": "integer",</w:t>
      </w:r>
    </w:p>
    <w:p w14:paraId="3B262E42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"prediction": "{string:number}"</w:t>
      </w:r>
    </w:p>
    <w:p w14:paraId="42C966B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4375E13B" w14:textId="77777777" w:rsidR="00110652" w:rsidRPr="009059A0" w:rsidRDefault="00000000">
      <w:pPr>
        <w:pStyle w:val="5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Example</w:t>
      </w:r>
    </w:p>
    <w:p w14:paraId="1C4E661C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06AFF33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"sensorId": "hvs-ps1-001",</w:t>
      </w:r>
    </w:p>
    <w:p w14:paraId="2711B9C1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"version": "v0007",</w:t>
      </w:r>
    </w:p>
    <w:p w14:paraId="6E0FECDD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"horizon": 60,</w:t>
      </w:r>
    </w:p>
    <w:p w14:paraId="73FECC9F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"prediction": {</w:t>
      </w:r>
    </w:p>
    <w:p w14:paraId="10FCF72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"consumption_for_period": 0.07,</w:t>
      </w:r>
    </w:p>
    <w:p w14:paraId="53A29C10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"cumulative_consumption": 12346.1</w:t>
      </w:r>
    </w:p>
    <w:p w14:paraId="2049E62F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}</w:t>
      </w:r>
    </w:p>
    <w:p w14:paraId="4E1060C8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655DABF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Status 400: application/json</w:t>
      </w:r>
    </w:p>
    <w:p w14:paraId="559B6F0F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4700791A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"detail": "string"</w:t>
      </w:r>
    </w:p>
    <w:p w14:paraId="7832AE70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4B5AF047" w14:textId="77777777" w:rsidR="00110652" w:rsidRPr="009059A0" w:rsidRDefault="00000000">
      <w:pPr>
        <w:pStyle w:val="5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Example</w:t>
      </w:r>
    </w:p>
    <w:p w14:paraId="7AC0BBB7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4EEE5936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"detail": "No features built (not enough history)"</w:t>
      </w:r>
    </w:p>
    <w:p w14:paraId="28E13EAA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642DD5A0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Status 404: application/json</w:t>
      </w:r>
    </w:p>
    <w:p w14:paraId="4D693B1C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lastRenderedPageBreak/>
        <w:t>{</w:t>
      </w:r>
    </w:p>
    <w:p w14:paraId="590D6ECC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"detail": "string"</w:t>
      </w:r>
    </w:p>
    <w:p w14:paraId="736068D7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54A2ED0D" w14:textId="77777777" w:rsidR="00110652" w:rsidRPr="009059A0" w:rsidRDefault="00000000">
      <w:pPr>
        <w:pStyle w:val="5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Example</w:t>
      </w:r>
    </w:p>
    <w:p w14:paraId="096CE9C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32508FB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"detail": "Model for hvs-ps1-001 not found"</w:t>
      </w:r>
    </w:p>
    <w:p w14:paraId="57A744D0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4707C2C4" w14:textId="77777777" w:rsidR="00110652" w:rsidRPr="009059A0" w:rsidRDefault="00000000">
      <w:pPr>
        <w:pStyle w:val="4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Status codes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059A0" w:rsidRPr="009059A0" w14:paraId="02547BF6" w14:textId="77777777" w:rsidTr="00BA01BD">
        <w:tc>
          <w:tcPr>
            <w:tcW w:w="4320" w:type="dxa"/>
            <w:vAlign w:val="center"/>
          </w:tcPr>
          <w:p w14:paraId="0FC7C5ED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4320" w:type="dxa"/>
            <w:vAlign w:val="center"/>
          </w:tcPr>
          <w:p w14:paraId="7E00DE13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059A0" w:rsidRPr="009059A0" w14:paraId="50232794" w14:textId="77777777" w:rsidTr="00BA01BD">
        <w:tc>
          <w:tcPr>
            <w:tcW w:w="4320" w:type="dxa"/>
            <w:vAlign w:val="center"/>
          </w:tcPr>
          <w:p w14:paraId="7E2445FC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4320" w:type="dxa"/>
            <w:vAlign w:val="center"/>
          </w:tcPr>
          <w:p w14:paraId="509DC88A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OK</w:t>
            </w:r>
          </w:p>
        </w:tc>
      </w:tr>
      <w:tr w:rsidR="009059A0" w:rsidRPr="009059A0" w14:paraId="292F9CD5" w14:textId="77777777" w:rsidTr="00BA01BD">
        <w:tc>
          <w:tcPr>
            <w:tcW w:w="4320" w:type="dxa"/>
            <w:vAlign w:val="center"/>
          </w:tcPr>
          <w:p w14:paraId="6FB2439C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4320" w:type="dxa"/>
            <w:vAlign w:val="center"/>
          </w:tcPr>
          <w:p w14:paraId="24D8B8A0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Bad Request</w:t>
            </w:r>
          </w:p>
        </w:tc>
      </w:tr>
      <w:tr w:rsidR="00BA01BD" w:rsidRPr="009059A0" w14:paraId="18D24678" w14:textId="77777777" w:rsidTr="00BA01BD">
        <w:tc>
          <w:tcPr>
            <w:tcW w:w="4320" w:type="dxa"/>
            <w:vAlign w:val="center"/>
          </w:tcPr>
          <w:p w14:paraId="22A04E87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4320" w:type="dxa"/>
            <w:vAlign w:val="center"/>
          </w:tcPr>
          <w:p w14:paraId="7AF15EE4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Not Found</w:t>
            </w:r>
          </w:p>
        </w:tc>
      </w:tr>
    </w:tbl>
    <w:p w14:paraId="55E623F6" w14:textId="77777777" w:rsidR="00110652" w:rsidRPr="009059A0" w:rsidRDefault="00110652">
      <w:pPr>
        <w:rPr>
          <w:rFonts w:ascii="Times New Roman" w:hAnsi="Times New Roman" w:cs="Times New Roman"/>
        </w:rPr>
      </w:pPr>
    </w:p>
    <w:p w14:paraId="78FE814F" w14:textId="77777777" w:rsidR="00110652" w:rsidRPr="009059A0" w:rsidRDefault="00000000">
      <w:pPr>
        <w:pStyle w:val="21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2.2 Error Model</w:t>
      </w:r>
    </w:p>
    <w:p w14:paraId="56B3B7F2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47A4AFA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"type": "object",</w:t>
      </w:r>
    </w:p>
    <w:p w14:paraId="13F48E37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"schema": {</w:t>
      </w:r>
    </w:p>
    <w:p w14:paraId="28008BF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"detail": "string"</w:t>
      </w:r>
    </w:p>
    <w:p w14:paraId="3805DD6B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},</w:t>
      </w:r>
    </w:p>
    <w:p w14:paraId="540C1A2D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"example": {</w:t>
      </w:r>
    </w:p>
    <w:p w14:paraId="6F55150C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"detail": "error message"</w:t>
      </w:r>
    </w:p>
    <w:p w14:paraId="2E15725C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}</w:t>
      </w:r>
    </w:p>
    <w:p w14:paraId="07D0F6C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76983BCE" w14:textId="77777777" w:rsidR="00110652" w:rsidRPr="009059A0" w:rsidRDefault="00000000">
      <w:pPr>
        <w:pStyle w:val="21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2.3 Kafka Event — MODEL_TRAINED</w:t>
      </w:r>
    </w:p>
    <w:p w14:paraId="493B5648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{</w:t>
      </w:r>
    </w:p>
    <w:p w14:paraId="0469D928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"$schema": "http://json-schema.org/draft-07/schema#",</w:t>
      </w:r>
    </w:p>
    <w:p w14:paraId="6BBC9491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"title": "ModelTrainedEvent",</w:t>
      </w:r>
    </w:p>
    <w:p w14:paraId="3C9C71F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"type": "object",</w:t>
      </w:r>
    </w:p>
    <w:p w14:paraId="58CDE5BA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"properties": {</w:t>
      </w:r>
    </w:p>
    <w:p w14:paraId="6DF30335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"eventType": {</w:t>
      </w:r>
    </w:p>
    <w:p w14:paraId="1ECF050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lastRenderedPageBreak/>
        <w:t xml:space="preserve">      "const": "MODEL_TRAINED"</w:t>
      </w:r>
    </w:p>
    <w:p w14:paraId="0700083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},</w:t>
      </w:r>
    </w:p>
    <w:p w14:paraId="27476AA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"sensorId": {</w:t>
      </w:r>
    </w:p>
    <w:p w14:paraId="79D2CE72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"type": "string"</w:t>
      </w:r>
    </w:p>
    <w:p w14:paraId="2746E67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},</w:t>
      </w:r>
    </w:p>
    <w:p w14:paraId="6603872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"version": {</w:t>
      </w:r>
    </w:p>
    <w:p w14:paraId="30646737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"type": "string"</w:t>
      </w:r>
    </w:p>
    <w:p w14:paraId="16D87B7B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},</w:t>
      </w:r>
    </w:p>
    <w:p w14:paraId="0A05D0A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"targets": {</w:t>
      </w:r>
    </w:p>
    <w:p w14:paraId="1C21C47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"type": "array",</w:t>
      </w:r>
    </w:p>
    <w:p w14:paraId="567B25D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"items": {</w:t>
      </w:r>
    </w:p>
    <w:p w14:paraId="4D6727FB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"type": "string"</w:t>
      </w:r>
    </w:p>
    <w:p w14:paraId="0975AC97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}</w:t>
      </w:r>
    </w:p>
    <w:p w14:paraId="026ADF9F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},</w:t>
      </w:r>
    </w:p>
    <w:p w14:paraId="5911842B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"metrics": {</w:t>
      </w:r>
    </w:p>
    <w:p w14:paraId="10084250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"type": "object",</w:t>
      </w:r>
    </w:p>
    <w:p w14:paraId="27E4B5A1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"properties": {</w:t>
      </w:r>
    </w:p>
    <w:p w14:paraId="0C18AEAB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"mae": {</w:t>
      </w:r>
    </w:p>
    <w:p w14:paraId="29F18D0C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  "type": "number"</w:t>
      </w:r>
    </w:p>
    <w:p w14:paraId="32BCBE4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},</w:t>
      </w:r>
    </w:p>
    <w:p w14:paraId="0DDD91FA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"rmse": {</w:t>
      </w:r>
    </w:p>
    <w:p w14:paraId="0835DCEB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  "type": "number"</w:t>
      </w:r>
    </w:p>
    <w:p w14:paraId="1568E696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},</w:t>
      </w:r>
    </w:p>
    <w:p w14:paraId="7462B958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"r2": {</w:t>
      </w:r>
    </w:p>
    <w:p w14:paraId="0A6D4F4C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  "type": "number"</w:t>
      </w:r>
    </w:p>
    <w:p w14:paraId="1E87C07F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}</w:t>
      </w:r>
    </w:p>
    <w:p w14:paraId="58F09037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},</w:t>
      </w:r>
    </w:p>
    <w:p w14:paraId="1FD98425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"required": [</w:t>
      </w:r>
    </w:p>
    <w:p w14:paraId="76AF4413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"mae",</w:t>
      </w:r>
    </w:p>
    <w:p w14:paraId="3CD3756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  "rmse"</w:t>
      </w:r>
    </w:p>
    <w:p w14:paraId="174CBF6D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lastRenderedPageBreak/>
        <w:t xml:space="preserve">      ]</w:t>
      </w:r>
    </w:p>
    <w:p w14:paraId="7658707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},</w:t>
      </w:r>
    </w:p>
    <w:p w14:paraId="39E07EF2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"timestamp": {</w:t>
      </w:r>
    </w:p>
    <w:p w14:paraId="7472D66A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  "type": "integer"</w:t>
      </w:r>
    </w:p>
    <w:p w14:paraId="74988BCD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}</w:t>
      </w:r>
    </w:p>
    <w:p w14:paraId="1B383BE0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},</w:t>
      </w:r>
    </w:p>
    <w:p w14:paraId="575DB25A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"required": [</w:t>
      </w:r>
    </w:p>
    <w:p w14:paraId="4090067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"eventType",</w:t>
      </w:r>
    </w:p>
    <w:p w14:paraId="70546F3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"sensorId",</w:t>
      </w:r>
    </w:p>
    <w:p w14:paraId="723BCACD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"version",</w:t>
      </w:r>
    </w:p>
    <w:p w14:paraId="7AE0064B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"targets",</w:t>
      </w:r>
    </w:p>
    <w:p w14:paraId="7F5E53C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"metrics",</w:t>
      </w:r>
    </w:p>
    <w:p w14:paraId="60C09564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  "timestamp"</w:t>
      </w:r>
    </w:p>
    <w:p w14:paraId="572FFBA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 xml:space="preserve">  ]</w:t>
      </w:r>
    </w:p>
    <w:p w14:paraId="66D67688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}</w:t>
      </w:r>
    </w:p>
    <w:p w14:paraId="4C8E2E13" w14:textId="77777777" w:rsidR="00110652" w:rsidRPr="009059A0" w:rsidRDefault="00000000">
      <w:pPr>
        <w:pStyle w:val="1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3. Service B — Java Spring Controllers</w:t>
      </w:r>
    </w:p>
    <w:p w14:paraId="058A739C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Controllers in scope: EvaluateController, ModeController.</w:t>
      </w:r>
    </w:p>
    <w:p w14:paraId="2B81DFF2" w14:textId="77777777" w:rsidR="00110652" w:rsidRPr="009059A0" w:rsidRDefault="00000000">
      <w:pPr>
        <w:pStyle w:val="21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3.1 EvaluateController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059A0" w:rsidRPr="009059A0" w14:paraId="5E524051" w14:textId="77777777" w:rsidTr="00BA01BD">
        <w:tc>
          <w:tcPr>
            <w:tcW w:w="4320" w:type="dxa"/>
            <w:vAlign w:val="center"/>
          </w:tcPr>
          <w:p w14:paraId="30790A33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4320" w:type="dxa"/>
            <w:vAlign w:val="center"/>
          </w:tcPr>
          <w:p w14:paraId="2E8924B7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059A0" w:rsidRPr="009059A0" w14:paraId="557E58D7" w14:textId="77777777" w:rsidTr="00BA01BD">
        <w:tc>
          <w:tcPr>
            <w:tcW w:w="4320" w:type="dxa"/>
            <w:vAlign w:val="center"/>
          </w:tcPr>
          <w:p w14:paraId="147A5A57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Source file present</w:t>
            </w:r>
          </w:p>
        </w:tc>
        <w:tc>
          <w:tcPr>
            <w:tcW w:w="4320" w:type="dxa"/>
            <w:vAlign w:val="center"/>
          </w:tcPr>
          <w:p w14:paraId="34E87933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True</w:t>
            </w:r>
          </w:p>
        </w:tc>
      </w:tr>
      <w:tr w:rsidR="00BA01BD" w:rsidRPr="009059A0" w14:paraId="3ABA04BB" w14:textId="77777777" w:rsidTr="00BA01BD">
        <w:tc>
          <w:tcPr>
            <w:tcW w:w="4320" w:type="dxa"/>
            <w:vAlign w:val="center"/>
          </w:tcPr>
          <w:p w14:paraId="6B231C99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Base path</w:t>
            </w:r>
          </w:p>
        </w:tc>
        <w:tc>
          <w:tcPr>
            <w:tcW w:w="4320" w:type="dxa"/>
            <w:vAlign w:val="center"/>
          </w:tcPr>
          <w:p w14:paraId="3D0D1A62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—</w:t>
            </w:r>
          </w:p>
        </w:tc>
      </w:tr>
    </w:tbl>
    <w:p w14:paraId="0D545FB1" w14:textId="77777777" w:rsidR="00110652" w:rsidRPr="009059A0" w:rsidRDefault="00110652">
      <w:pPr>
        <w:rPr>
          <w:rFonts w:ascii="Times New Roman" w:hAnsi="Times New Roman" w:cs="Times New Roman"/>
        </w:rPr>
      </w:pPr>
    </w:p>
    <w:p w14:paraId="78E7B00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t>Method-level endpoint annotations were not detected in the provided file. Only the controller base path is documented.</w:t>
      </w:r>
    </w:p>
    <w:p w14:paraId="6B5945F3" w14:textId="77777777" w:rsidR="00110652" w:rsidRPr="009059A0" w:rsidRDefault="00000000">
      <w:pPr>
        <w:pStyle w:val="21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3.2 ModeController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059A0" w:rsidRPr="009059A0" w14:paraId="500D594E" w14:textId="77777777" w:rsidTr="00BA01BD">
        <w:tc>
          <w:tcPr>
            <w:tcW w:w="4320" w:type="dxa"/>
            <w:vAlign w:val="center"/>
          </w:tcPr>
          <w:p w14:paraId="5ADD5EB5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4320" w:type="dxa"/>
            <w:vAlign w:val="center"/>
          </w:tcPr>
          <w:p w14:paraId="79872117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059A0" w:rsidRPr="009059A0" w14:paraId="1578E8F5" w14:textId="77777777" w:rsidTr="00BA01BD">
        <w:tc>
          <w:tcPr>
            <w:tcW w:w="4320" w:type="dxa"/>
            <w:vAlign w:val="center"/>
          </w:tcPr>
          <w:p w14:paraId="2B27D92F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Source file present</w:t>
            </w:r>
          </w:p>
        </w:tc>
        <w:tc>
          <w:tcPr>
            <w:tcW w:w="4320" w:type="dxa"/>
            <w:vAlign w:val="center"/>
          </w:tcPr>
          <w:p w14:paraId="32C39D5E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True</w:t>
            </w:r>
          </w:p>
        </w:tc>
      </w:tr>
      <w:tr w:rsidR="00BA01BD" w:rsidRPr="009059A0" w14:paraId="16CBB527" w14:textId="77777777" w:rsidTr="00BA01BD">
        <w:tc>
          <w:tcPr>
            <w:tcW w:w="4320" w:type="dxa"/>
            <w:vAlign w:val="center"/>
          </w:tcPr>
          <w:p w14:paraId="5A8DAF42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Base path</w:t>
            </w:r>
          </w:p>
        </w:tc>
        <w:tc>
          <w:tcPr>
            <w:tcW w:w="4320" w:type="dxa"/>
            <w:vAlign w:val="center"/>
          </w:tcPr>
          <w:p w14:paraId="08894FEC" w14:textId="77777777" w:rsidR="00110652" w:rsidRPr="009059A0" w:rsidRDefault="00000000" w:rsidP="00BA01BD">
            <w:pPr>
              <w:jc w:val="center"/>
              <w:rPr>
                <w:rFonts w:ascii="Times New Roman" w:hAnsi="Times New Roman" w:cs="Times New Roman"/>
              </w:rPr>
            </w:pPr>
            <w:r w:rsidRPr="009059A0">
              <w:rPr>
                <w:rFonts w:ascii="Times New Roman" w:hAnsi="Times New Roman" w:cs="Times New Roman"/>
              </w:rPr>
              <w:t>—</w:t>
            </w:r>
          </w:p>
        </w:tc>
      </w:tr>
    </w:tbl>
    <w:p w14:paraId="1FF15749" w14:textId="77777777" w:rsidR="00110652" w:rsidRPr="009059A0" w:rsidRDefault="00110652">
      <w:pPr>
        <w:rPr>
          <w:rFonts w:ascii="Times New Roman" w:hAnsi="Times New Roman" w:cs="Times New Roman"/>
        </w:rPr>
      </w:pPr>
    </w:p>
    <w:p w14:paraId="08AE5541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</w:rPr>
        <w:lastRenderedPageBreak/>
        <w:t>Method-level endpoint annotations were not detected in the provided file. Only the controller base path is documented.</w:t>
      </w:r>
    </w:p>
    <w:p w14:paraId="230947E7" w14:textId="77777777" w:rsidR="00110652" w:rsidRDefault="00000000">
      <w:pPr>
        <w:pStyle w:val="1"/>
        <w:rPr>
          <w:rFonts w:ascii="Times New Roman" w:hAnsi="Times New Roman" w:cs="Times New Roman"/>
          <w:color w:val="auto"/>
        </w:rPr>
      </w:pPr>
      <w:r w:rsidRPr="009059A0">
        <w:rPr>
          <w:rFonts w:ascii="Times New Roman" w:hAnsi="Times New Roman" w:cs="Times New Roman"/>
          <w:color w:val="auto"/>
        </w:rPr>
        <w:t>Appendix A — HTTP Examples (curl)</w:t>
      </w:r>
    </w:p>
    <w:p w14:paraId="0627F6EA" w14:textId="77777777" w:rsidR="00354C95" w:rsidRPr="00354C95" w:rsidRDefault="00354C95" w:rsidP="00354C95"/>
    <w:p w14:paraId="36181F9E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curl -s http://localhost:8000/health</w:t>
      </w:r>
    </w:p>
    <w:p w14:paraId="5681BACD" w14:textId="77777777" w:rsidR="00110652" w:rsidRPr="009059A0" w:rsidRDefault="00110652">
      <w:pPr>
        <w:rPr>
          <w:rFonts w:ascii="Times New Roman" w:hAnsi="Times New Roman" w:cs="Times New Roman"/>
        </w:rPr>
      </w:pPr>
    </w:p>
    <w:p w14:paraId="49E83279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curl -s -X POST http://localhost:8000/train   -H "Content-Type: application/json"   -d '{"seconds":30}'</w:t>
      </w:r>
    </w:p>
    <w:p w14:paraId="6BE52A4A" w14:textId="77777777" w:rsidR="00110652" w:rsidRPr="009059A0" w:rsidRDefault="00110652">
      <w:pPr>
        <w:rPr>
          <w:rFonts w:ascii="Times New Roman" w:hAnsi="Times New Roman" w:cs="Times New Roman"/>
        </w:rPr>
      </w:pPr>
    </w:p>
    <w:p w14:paraId="51944D05" w14:textId="77777777" w:rsidR="00110652" w:rsidRPr="009059A0" w:rsidRDefault="00000000">
      <w:pPr>
        <w:rPr>
          <w:rFonts w:ascii="Times New Roman" w:hAnsi="Times New Roman" w:cs="Times New Roman"/>
        </w:rPr>
      </w:pPr>
      <w:r w:rsidRPr="009059A0">
        <w:rPr>
          <w:rFonts w:ascii="Times New Roman" w:hAnsi="Times New Roman" w:cs="Times New Roman"/>
          <w:sz w:val="18"/>
        </w:rPr>
        <w:t>curl -s -X POST http://localhost:8000/predict/hvs-ps1-001   -H "Content-Type: application/json"   -d '{"minutes":60}'</w:t>
      </w:r>
    </w:p>
    <w:sectPr w:rsidR="00110652" w:rsidRPr="009059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638795">
    <w:abstractNumId w:val="8"/>
  </w:num>
  <w:num w:numId="2" w16cid:durableId="419453130">
    <w:abstractNumId w:val="6"/>
  </w:num>
  <w:num w:numId="3" w16cid:durableId="711416831">
    <w:abstractNumId w:val="5"/>
  </w:num>
  <w:num w:numId="4" w16cid:durableId="1862550376">
    <w:abstractNumId w:val="4"/>
  </w:num>
  <w:num w:numId="5" w16cid:durableId="1695617272">
    <w:abstractNumId w:val="7"/>
  </w:num>
  <w:num w:numId="6" w16cid:durableId="308367631">
    <w:abstractNumId w:val="3"/>
  </w:num>
  <w:num w:numId="7" w16cid:durableId="436170902">
    <w:abstractNumId w:val="2"/>
  </w:num>
  <w:num w:numId="8" w16cid:durableId="1211846888">
    <w:abstractNumId w:val="1"/>
  </w:num>
  <w:num w:numId="9" w16cid:durableId="150053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652"/>
    <w:rsid w:val="0015074B"/>
    <w:rsid w:val="0029639D"/>
    <w:rsid w:val="00326F90"/>
    <w:rsid w:val="00354C95"/>
    <w:rsid w:val="00856DF8"/>
    <w:rsid w:val="009059A0"/>
    <w:rsid w:val="00AA1D8D"/>
    <w:rsid w:val="00B47730"/>
    <w:rsid w:val="00BA01BD"/>
    <w:rsid w:val="00CB0664"/>
    <w:rsid w:val="00FC693F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37A11BC"/>
  <w14:defaultImageDpi w14:val="300"/>
  <w15:docId w15:val="{81F85442-9AB9-4B0E-AC0E-1D78E41F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Адам Латыров</cp:lastModifiedBy>
  <cp:revision>6</cp:revision>
  <dcterms:created xsi:type="dcterms:W3CDTF">2013-12-23T23:15:00Z</dcterms:created>
  <dcterms:modified xsi:type="dcterms:W3CDTF">2025-10-02T14:54:00Z</dcterms:modified>
  <cp:category/>
</cp:coreProperties>
</file>